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FC" w:rsidRDefault="002C5EFC" w:rsidP="002C5EFC">
      <w:pPr>
        <w:jc w:val="distribute"/>
        <w:rPr>
          <w:rFonts w:eastAsia="黑体"/>
          <w:kern w:val="0"/>
          <w:sz w:val="28"/>
          <w:szCs w:val="28"/>
        </w:rPr>
      </w:pPr>
    </w:p>
    <w:p w:rsidR="002C5EFC" w:rsidRDefault="002C5EFC" w:rsidP="002C5EFC">
      <w:pPr>
        <w:jc w:val="distribute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杭州海康</w:t>
      </w:r>
      <w:proofErr w:type="gramStart"/>
      <w:r>
        <w:rPr>
          <w:rFonts w:eastAsia="黑体" w:hint="eastAsia"/>
          <w:kern w:val="0"/>
          <w:sz w:val="48"/>
          <w:szCs w:val="48"/>
        </w:rPr>
        <w:t>威视</w:t>
      </w:r>
      <w:r w:rsidR="003326CB">
        <w:rPr>
          <w:rFonts w:eastAsia="黑体" w:hint="eastAsia"/>
          <w:kern w:val="0"/>
          <w:sz w:val="48"/>
          <w:szCs w:val="48"/>
        </w:rPr>
        <w:t>数字</w:t>
      </w:r>
      <w:proofErr w:type="gramEnd"/>
      <w:r w:rsidR="003326CB">
        <w:rPr>
          <w:rFonts w:eastAsia="黑体" w:hint="eastAsia"/>
          <w:kern w:val="0"/>
          <w:sz w:val="48"/>
          <w:szCs w:val="48"/>
        </w:rPr>
        <w:t>技术股份</w:t>
      </w:r>
      <w:r>
        <w:rPr>
          <w:rFonts w:eastAsia="黑体"/>
          <w:kern w:val="0"/>
          <w:sz w:val="48"/>
          <w:szCs w:val="48"/>
        </w:rPr>
        <w:t>有限公司</w:t>
      </w:r>
    </w:p>
    <w:p w:rsidR="002C5EFC" w:rsidRDefault="002C5EFC" w:rsidP="002C5EFC">
      <w:pPr>
        <w:jc w:val="right"/>
        <w:rPr>
          <w:rFonts w:ascii="宋体" w:hAnsi="宋体"/>
          <w:color w:val="FF0000"/>
          <w:sz w:val="30"/>
        </w:rPr>
      </w:pPr>
    </w:p>
    <w:p w:rsidR="005A58B0" w:rsidRPr="00215535" w:rsidRDefault="005A58B0" w:rsidP="002C5EFC">
      <w:pPr>
        <w:jc w:val="right"/>
        <w:rPr>
          <w:rFonts w:ascii="宋体" w:hAnsi="宋体"/>
          <w:color w:val="FF0000"/>
          <w:szCs w:val="21"/>
        </w:rPr>
      </w:pPr>
    </w:p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zBLgIAADQ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" strokeweight="1.25pt"/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Pr="00C136C9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C30EB1" w:rsidP="00457706">
      <w:pPr>
        <w:pStyle w:val="a6"/>
        <w:spacing w:line="240" w:lineRule="auto"/>
      </w:pPr>
      <w:r>
        <w:rPr>
          <w:rFonts w:hint="eastAsia"/>
        </w:rPr>
        <w:t>定制</w:t>
      </w:r>
      <w:r w:rsidR="00186673">
        <w:rPr>
          <w:rFonts w:hint="eastAsia"/>
        </w:rPr>
        <w:t>外部接口</w:t>
      </w:r>
      <w:r>
        <w:rPr>
          <w:rFonts w:hint="eastAsia"/>
        </w:rPr>
        <w:t>说明文档</w: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E120A7" w:rsidP="002C5E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367B9" wp14:editId="465F0B88">
                <wp:simplePos x="0" y="0"/>
                <wp:positionH relativeFrom="column">
                  <wp:posOffset>1894205</wp:posOffset>
                </wp:positionH>
                <wp:positionV relativeFrom="paragraph">
                  <wp:posOffset>80645</wp:posOffset>
                </wp:positionV>
                <wp:extent cx="2294255" cy="715645"/>
                <wp:effectExtent l="0" t="0" r="0" b="825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EBE" w:rsidRPr="004F247D" w:rsidRDefault="00BA2EBE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密级级别：[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265727847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内部公开" w:value="内部公开"/>
                                  <w:listItem w:displayText="外部公开" w:value="外部公开"/>
                                  <w:listItem w:displayText="秘密信息" w:value="秘密信息"/>
                                  <w:listItem w:displayText="机密信息" w:value="机密信息"/>
                                  <w:listItem w:displayText="绝密信息" w:value="绝密信息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szCs w:val="21"/>
                                    <w:u w:val="single"/>
                                  </w:rPr>
                                  <w:t>外部公开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]</w:t>
                            </w:r>
                          </w:p>
                          <w:p w:rsidR="00BA2EBE" w:rsidRPr="004F247D" w:rsidRDefault="00BA2EBE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生效时间：</w:t>
                            </w:r>
                            <w:r w:rsidRPr="000A48E3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153797946"/>
                                <w:placeholder>
                                  <w:docPart w:val="776BFEA3914E43DE9B9053042A599074"/>
                                </w:placeholder>
                                <w:date w:fullDate="2016-09-13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szCs w:val="21"/>
                                    <w:u w:val="single"/>
                                  </w:rPr>
                                  <w:t>2016年9月13日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BA2EBE" w:rsidRPr="004F247D" w:rsidRDefault="00BA2EBE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color w:val="000000"/>
                                  <w:szCs w:val="21"/>
                                  <w:u w:val="single"/>
                                </w:rPr>
                                <w:id w:val="1283855751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color w:val="000000"/>
                                    <w:szCs w:val="21"/>
                                    <w:u w:val="single"/>
                                  </w:rPr>
                                  <w:t>无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9.15pt;margin-top:6.35pt;width:180.65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4YYxAIAALo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" filled="f" stroked="f">
                <v:textbox>
                  <w:txbxContent>
                    <w:p w:rsidR="00BA2EBE" w:rsidRPr="004F247D" w:rsidRDefault="00BA2EBE" w:rsidP="002C5EFC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密级级别：[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265727847"/>
                          <w:placeholder>
                            <w:docPart w:val="DefaultPlaceholder_1082065159"/>
                          </w:placeholder>
                          <w:dropDownList>
                            <w:listItem w:displayText="内部公开" w:value="内部公开"/>
                            <w:listItem w:displayText="外部公开" w:value="外部公开"/>
                            <w:listItem w:displayText="秘密信息" w:value="秘密信息"/>
                            <w:listItem w:displayText="机密信息" w:value="机密信息"/>
                            <w:listItem w:displayText="绝密信息" w:value="绝密信息"/>
                          </w:dropDownList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szCs w:val="21"/>
                              <w:u w:val="single"/>
                            </w:rPr>
                            <w:t>外部公开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]</w:t>
                      </w:r>
                    </w:p>
                    <w:p w:rsidR="00BA2EBE" w:rsidRPr="004F247D" w:rsidRDefault="00BA2EBE" w:rsidP="002C5EFC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生效时间：</w:t>
                      </w:r>
                      <w:r w:rsidRPr="000A48E3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153797946"/>
                          <w:placeholder>
                            <w:docPart w:val="776BFEA3914E43DE9B9053042A599074"/>
                          </w:placeholder>
                          <w:date w:fullDate="2016-09-13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szCs w:val="21"/>
                              <w:u w:val="single"/>
                            </w:rPr>
                            <w:t>2016年9月13日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BA2EBE" w:rsidRPr="004F247D" w:rsidRDefault="00BA2EBE" w:rsidP="002C5EFC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color w:val="000000"/>
                          <w:szCs w:val="21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ascii="黑体" w:eastAsia="黑体" w:hAnsi="黑体" w:hint="eastAsia"/>
                            <w:color w:val="000000"/>
                            <w:szCs w:val="21"/>
                            <w:u w:val="single"/>
                          </w:rPr>
                          <w:id w:val="1283855751"/>
                          <w:placeholder>
                            <w:docPart w:val="DefaultPlaceholder_1082065159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color w:val="000000"/>
                              <w:szCs w:val="21"/>
                              <w:u w:val="single"/>
                            </w:rPr>
                            <w:t>无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5A58B0" w:rsidRDefault="005A58B0" w:rsidP="002C5EFC"/>
    <w:p w:rsidR="002C5EFC" w:rsidRDefault="002C5EFC" w:rsidP="002C5EFC"/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" strokeweight="1.25pt"/>
            </w:pict>
          </mc:Fallback>
        </mc:AlternateContent>
      </w:r>
    </w:p>
    <w:p w:rsidR="002C5EFC" w:rsidRDefault="002C5EFC" w:rsidP="002C5EFC">
      <w:pPr>
        <w:jc w:val="center"/>
        <w:rPr>
          <w:rFonts w:eastAsia="黑体"/>
          <w:bCs/>
          <w:sz w:val="28"/>
        </w:rPr>
        <w:sectPr w:rsidR="002C5EFC" w:rsidSect="002C5EFC">
          <w:headerReference w:type="even" r:id="rId9"/>
          <w:footerReference w:type="even" r:id="rId10"/>
          <w:footerReference w:type="default" r:id="rId11"/>
          <w:pgSz w:w="11906" w:h="16838"/>
          <w:pgMar w:top="1361" w:right="851" w:bottom="1418" w:left="1418" w:header="1134" w:footer="992" w:gutter="0"/>
          <w:pgNumType w:start="1"/>
          <w:cols w:space="720"/>
          <w:docGrid w:linePitch="312"/>
        </w:sectPr>
      </w:pPr>
      <w:r>
        <w:rPr>
          <w:rFonts w:ascii="宋体" w:hAnsi="宋体" w:hint="eastAsia"/>
          <w:bCs/>
          <w:spacing w:val="20"/>
          <w:sz w:val="36"/>
        </w:rPr>
        <w:t>杭州海康威视</w:t>
      </w:r>
      <w:r w:rsidR="003326CB">
        <w:rPr>
          <w:rFonts w:ascii="宋体" w:hAnsi="宋体" w:hint="eastAsia"/>
          <w:bCs/>
          <w:spacing w:val="20"/>
          <w:sz w:val="36"/>
        </w:rPr>
        <w:t>数字技术股份</w:t>
      </w:r>
      <w:r>
        <w:rPr>
          <w:rFonts w:ascii="宋体" w:hAnsi="宋体" w:hint="eastAsia"/>
          <w:bCs/>
          <w:spacing w:val="20"/>
          <w:sz w:val="36"/>
        </w:rPr>
        <w:t>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2C5EFC" w:rsidRDefault="002C5EFC">
      <w:pPr>
        <w:sectPr w:rsidR="002C5EFC" w:rsidSect="002C5EFC">
          <w:headerReference w:type="default" r:id="rId12"/>
          <w:footerReference w:type="default" r:id="rId13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B01EB2" w:rsidRPr="003E2552" w:rsidRDefault="00B01EB2" w:rsidP="00B01EB2">
      <w:pPr>
        <w:jc w:val="center"/>
        <w:rPr>
          <w:rFonts w:ascii="Lucida Console" w:hAnsi="Lucida Console"/>
          <w:b/>
          <w:sz w:val="32"/>
          <w:szCs w:val="32"/>
        </w:rPr>
      </w:pPr>
      <w:r w:rsidRPr="003E2552">
        <w:rPr>
          <w:rFonts w:ascii="Lucida Console" w:hint="eastAsia"/>
          <w:b/>
          <w:sz w:val="32"/>
          <w:szCs w:val="32"/>
        </w:rPr>
        <w:lastRenderedPageBreak/>
        <w:t>目</w:t>
      </w:r>
      <w:r w:rsidRPr="003E2552">
        <w:rPr>
          <w:rFonts w:ascii="Lucida Console" w:hAnsi="Lucida Console" w:hint="eastAsia"/>
          <w:b/>
          <w:sz w:val="32"/>
          <w:szCs w:val="32"/>
        </w:rPr>
        <w:t xml:space="preserve">    </w:t>
      </w:r>
      <w:r w:rsidRPr="003E2552">
        <w:rPr>
          <w:rFonts w:ascii="Lucida Console" w:hint="eastAsia"/>
          <w:b/>
          <w:sz w:val="32"/>
          <w:szCs w:val="32"/>
        </w:rPr>
        <w:t>录</w:t>
      </w:r>
    </w:p>
    <w:p w:rsidR="00F86DE6" w:rsidRDefault="00A62DA0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rFonts w:ascii="Lucida Console" w:hAnsi="Lucida Console"/>
          <w:bCs/>
          <w:caps/>
          <w:sz w:val="44"/>
          <w:szCs w:val="44"/>
        </w:rPr>
        <w:fldChar w:fldCharType="begin"/>
      </w:r>
      <w:r>
        <w:rPr>
          <w:rFonts w:ascii="Lucida Console" w:hAnsi="Lucida Console"/>
          <w:bCs/>
          <w:caps/>
          <w:sz w:val="44"/>
          <w:szCs w:val="44"/>
        </w:rPr>
        <w:instrText xml:space="preserve"> TOC \o "1-3" \h \z \u </w:instrText>
      </w:r>
      <w:r>
        <w:rPr>
          <w:rFonts w:ascii="Lucida Console" w:hAnsi="Lucida Console"/>
          <w:bCs/>
          <w:caps/>
          <w:sz w:val="44"/>
          <w:szCs w:val="44"/>
        </w:rPr>
        <w:fldChar w:fldCharType="separate"/>
      </w:r>
      <w:hyperlink w:anchor="_Toc465328246" w:history="1">
        <w:r w:rsidR="00F86DE6" w:rsidRPr="00184C8A">
          <w:rPr>
            <w:rStyle w:val="ab"/>
            <w:noProof/>
            <w:lang w:val="fr-FR"/>
          </w:rPr>
          <w:t>1.1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  <w:lang w:val="fr-FR"/>
          </w:rPr>
          <w:t>[</w:t>
        </w:r>
        <w:r w:rsidR="00F86DE6" w:rsidRPr="00184C8A">
          <w:rPr>
            <w:rStyle w:val="ab"/>
            <w:rFonts w:hint="eastAsia"/>
            <w:noProof/>
            <w:lang w:val="fr-FR"/>
          </w:rPr>
          <w:t>扩展</w:t>
        </w:r>
        <w:r w:rsidR="00F86DE6" w:rsidRPr="00184C8A">
          <w:rPr>
            <w:rStyle w:val="ab"/>
            <w:noProof/>
            <w:lang w:val="fr-FR"/>
          </w:rPr>
          <w:t>]</w:t>
        </w:r>
        <w:r w:rsidR="00F86DE6" w:rsidRPr="00184C8A">
          <w:rPr>
            <w:rStyle w:val="ab"/>
            <w:rFonts w:hint="eastAsia"/>
            <w:noProof/>
            <w:lang w:val="fr-FR"/>
          </w:rPr>
          <w:t>获取物理磁盘信息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_Toc465328246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4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65328247" w:history="1">
        <w:r w:rsidR="00F86DE6" w:rsidRPr="00184C8A">
          <w:rPr>
            <w:rStyle w:val="ab"/>
            <w:noProof/>
          </w:rPr>
          <w:t>1.2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修改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上传数据文件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_Toc465328247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5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48" w:history="1">
        <w:r w:rsidR="00F86DE6" w:rsidRPr="00184C8A">
          <w:rPr>
            <w:rStyle w:val="ab"/>
            <w:noProof/>
          </w:rPr>
          <w:t>1.2.1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复用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接口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_Toc465328248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5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26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49" w:history="1">
        <w:r w:rsidR="00F86DE6" w:rsidRPr="00184C8A">
          <w:rPr>
            <w:rStyle w:val="ab"/>
            <w:noProof/>
          </w:rPr>
          <w:t>1.2.2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rFonts w:hint="eastAsia"/>
            <w:noProof/>
          </w:rPr>
          <w:t>接口参数详细定义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_Toc465328249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6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26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0" w:history="1">
        <w:r w:rsidR="00F86DE6" w:rsidRPr="00184C8A">
          <w:rPr>
            <w:rStyle w:val="ab"/>
            <w:noProof/>
          </w:rPr>
          <w:t>1.2.3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rFonts w:hint="eastAsia"/>
            <w:noProof/>
          </w:rPr>
          <w:t>宏定义及结构体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_Toc465328250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6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26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1" w:history="1">
        <w:r w:rsidR="00F86DE6" w:rsidRPr="00184C8A">
          <w:rPr>
            <w:rStyle w:val="ab"/>
            <w:noProof/>
          </w:rPr>
          <w:t>1.2.4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rFonts w:hint="eastAsia"/>
            <w:noProof/>
          </w:rPr>
          <w:t>备注</w:t>
        </w:r>
        <w:r w:rsidR="00F86DE6" w:rsidRPr="00184C8A">
          <w:rPr>
            <w:rStyle w:val="ab"/>
            <w:noProof/>
          </w:rPr>
          <w:t>(remark)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_Toc465328251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7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65328252" w:history="1">
        <w:r w:rsidR="00F86DE6" w:rsidRPr="00184C8A">
          <w:rPr>
            <w:rStyle w:val="ab"/>
            <w:noProof/>
          </w:rPr>
          <w:t>1.3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修改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下载数据文件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_Toc465328252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7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3" w:history="1">
        <w:r w:rsidR="00F86DE6" w:rsidRPr="00184C8A">
          <w:rPr>
            <w:rStyle w:val="ab"/>
            <w:noProof/>
          </w:rPr>
          <w:t>1.3.1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复用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接口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_Toc465328253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7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26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4" w:history="1">
        <w:r w:rsidR="00F86DE6" w:rsidRPr="00184C8A">
          <w:rPr>
            <w:rStyle w:val="ab"/>
            <w:noProof/>
            <w:kern w:val="0"/>
          </w:rPr>
          <w:t>1.3.2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rFonts w:hint="eastAsia"/>
            <w:noProof/>
            <w:kern w:val="0"/>
          </w:rPr>
          <w:t>接口参数详细定义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_Toc465328254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8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26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5" w:history="1">
        <w:r w:rsidR="00F86DE6" w:rsidRPr="00184C8A">
          <w:rPr>
            <w:rStyle w:val="ab"/>
            <w:noProof/>
            <w:kern w:val="0"/>
          </w:rPr>
          <w:t>1.3.3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rFonts w:hint="eastAsia"/>
            <w:noProof/>
            <w:kern w:val="0"/>
          </w:rPr>
          <w:t>宏定义及结构体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_Toc465328255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8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26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6" w:history="1">
        <w:r w:rsidR="00F86DE6" w:rsidRPr="00184C8A">
          <w:rPr>
            <w:rStyle w:val="ab"/>
            <w:noProof/>
            <w:kern w:val="0"/>
            <w:lang w:val="pt-BR"/>
          </w:rPr>
          <w:t>1.3.4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rFonts w:hint="eastAsia"/>
            <w:noProof/>
            <w:kern w:val="0"/>
          </w:rPr>
          <w:t>备注</w:t>
        </w:r>
        <w:r w:rsidR="00F86DE6" w:rsidRPr="00184C8A">
          <w:rPr>
            <w:rStyle w:val="ab"/>
            <w:noProof/>
            <w:kern w:val="0"/>
            <w:lang w:val="pt-BR"/>
          </w:rPr>
          <w:t>(remark)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_Toc465328256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9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65328257" w:history="1">
        <w:r w:rsidR="00F86DE6" w:rsidRPr="00184C8A">
          <w:rPr>
            <w:rStyle w:val="ab"/>
            <w:noProof/>
          </w:rPr>
          <w:t>1.4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异地备份备机信息配置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_Toc465328257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9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8" w:history="1">
        <w:r w:rsidR="00F86DE6" w:rsidRPr="00184C8A">
          <w:rPr>
            <w:rStyle w:val="ab"/>
            <w:noProof/>
          </w:rPr>
          <w:t>1.4.1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异地备份备机信息配置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_Toc465328258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9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59" w:history="1">
        <w:r w:rsidR="00F86DE6" w:rsidRPr="00184C8A">
          <w:rPr>
            <w:rStyle w:val="ab"/>
            <w:noProof/>
          </w:rPr>
          <w:t>1.4.2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异地备份备机信息配置能力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_Toc465328259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10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65328260" w:history="1">
        <w:r w:rsidR="00F86DE6" w:rsidRPr="00184C8A">
          <w:rPr>
            <w:rStyle w:val="ab"/>
            <w:noProof/>
          </w:rPr>
          <w:t>1.5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异地备份任务配置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_Toc465328260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11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1" w:history="1">
        <w:r w:rsidR="00F86DE6" w:rsidRPr="00184C8A">
          <w:rPr>
            <w:rStyle w:val="ab"/>
            <w:noProof/>
          </w:rPr>
          <w:t>1.5.1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添加异地备份任务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_Toc465328261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11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2" w:history="1">
        <w:r w:rsidR="00F86DE6" w:rsidRPr="00184C8A">
          <w:rPr>
            <w:rStyle w:val="ab"/>
            <w:noProof/>
          </w:rPr>
          <w:t>1.5.2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添加异地备份任务能力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_Toc465328262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13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3" w:history="1">
        <w:r w:rsidR="00F86DE6" w:rsidRPr="00184C8A">
          <w:rPr>
            <w:rStyle w:val="ab"/>
            <w:noProof/>
            <w:lang w:val="pt-BR"/>
          </w:rPr>
          <w:t>1.5.3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  <w:lang w:val="pt-BR"/>
          </w:rPr>
          <w:t>[</w:t>
        </w:r>
        <w:r w:rsidR="00F86DE6" w:rsidRPr="00184C8A">
          <w:rPr>
            <w:rStyle w:val="ab"/>
            <w:rFonts w:hint="eastAsia"/>
            <w:noProof/>
            <w:lang w:val="pt-BR"/>
          </w:rPr>
          <w:t>新增</w:t>
        </w:r>
        <w:r w:rsidR="00F86DE6" w:rsidRPr="00184C8A">
          <w:rPr>
            <w:rStyle w:val="ab"/>
            <w:noProof/>
            <w:lang w:val="pt-BR"/>
          </w:rPr>
          <w:t>]</w:t>
        </w:r>
        <w:r w:rsidR="00F86DE6" w:rsidRPr="00184C8A">
          <w:rPr>
            <w:rStyle w:val="ab"/>
            <w:rFonts w:hint="eastAsia"/>
            <w:noProof/>
            <w:lang w:val="pt-BR"/>
          </w:rPr>
          <w:t>获取</w:t>
        </w:r>
        <w:r w:rsidR="00F86DE6" w:rsidRPr="00184C8A">
          <w:rPr>
            <w:rStyle w:val="ab"/>
            <w:rFonts w:hint="eastAsia"/>
            <w:noProof/>
          </w:rPr>
          <w:t>异地备份任务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_Toc465328263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13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4" w:history="1">
        <w:r w:rsidR="00F86DE6" w:rsidRPr="00184C8A">
          <w:rPr>
            <w:rStyle w:val="ab"/>
            <w:noProof/>
          </w:rPr>
          <w:t>1.5.4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  <w:lang w:val="es-VE"/>
          </w:rPr>
          <w:t>[</w:t>
        </w:r>
        <w:r w:rsidR="00F86DE6" w:rsidRPr="00184C8A">
          <w:rPr>
            <w:rStyle w:val="ab"/>
            <w:rFonts w:hint="eastAsia"/>
            <w:noProof/>
            <w:lang w:val="es-VE"/>
          </w:rPr>
          <w:t>新增</w:t>
        </w:r>
        <w:r w:rsidR="00F86DE6" w:rsidRPr="00184C8A">
          <w:rPr>
            <w:rStyle w:val="ab"/>
            <w:noProof/>
            <w:lang w:val="es-VE"/>
          </w:rPr>
          <w:t>]</w:t>
        </w:r>
        <w:r w:rsidR="00F86DE6" w:rsidRPr="00184C8A">
          <w:rPr>
            <w:rStyle w:val="ab"/>
            <w:rFonts w:hint="eastAsia"/>
            <w:noProof/>
            <w:lang w:val="pt-BR"/>
          </w:rPr>
          <w:t>获取</w:t>
        </w:r>
        <w:r w:rsidR="00F86DE6" w:rsidRPr="00184C8A">
          <w:rPr>
            <w:rStyle w:val="ab"/>
            <w:rFonts w:hint="eastAsia"/>
            <w:noProof/>
          </w:rPr>
          <w:t>异地备份任务的能力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_Toc465328264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15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5" w:history="1">
        <w:r w:rsidR="00F86DE6" w:rsidRPr="00184C8A">
          <w:rPr>
            <w:rStyle w:val="ab"/>
            <w:noProof/>
          </w:rPr>
          <w:t>1.5.5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删除异地备份任务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_Toc465328265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16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6" w:history="1">
        <w:r w:rsidR="00F86DE6" w:rsidRPr="00184C8A">
          <w:rPr>
            <w:rStyle w:val="ab"/>
            <w:noProof/>
          </w:rPr>
          <w:t>1.5.6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删除异地备份任务能力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_Toc465328266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17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65328267" w:history="1">
        <w:r w:rsidR="00F86DE6" w:rsidRPr="00184C8A">
          <w:rPr>
            <w:rStyle w:val="ab"/>
            <w:noProof/>
            <w:lang w:val="es-VE"/>
          </w:rPr>
          <w:t>1.6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  <w:lang w:val="es-VE"/>
          </w:rPr>
          <w:t>数据</w:t>
        </w:r>
        <w:r w:rsidR="00F86DE6" w:rsidRPr="00184C8A">
          <w:rPr>
            <w:rStyle w:val="ab"/>
            <w:rFonts w:hint="eastAsia"/>
            <w:noProof/>
          </w:rPr>
          <w:t>文件传输速率配置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_Toc465328267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18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8" w:history="1">
        <w:r w:rsidR="00F86DE6" w:rsidRPr="00184C8A">
          <w:rPr>
            <w:rStyle w:val="ab"/>
            <w:noProof/>
          </w:rPr>
          <w:t>1.6.1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  <w:lang w:val="es-VE"/>
          </w:rPr>
          <w:t>数据</w:t>
        </w:r>
        <w:r w:rsidR="00F86DE6" w:rsidRPr="00184C8A">
          <w:rPr>
            <w:rStyle w:val="ab"/>
            <w:rFonts w:hint="eastAsia"/>
            <w:noProof/>
          </w:rPr>
          <w:t>文件传输速率配置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_Toc465328268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18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69" w:history="1">
        <w:r w:rsidR="00F86DE6" w:rsidRPr="00184C8A">
          <w:rPr>
            <w:rStyle w:val="ab"/>
            <w:noProof/>
          </w:rPr>
          <w:t>1.6.2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  <w:lang w:val="es-VE"/>
          </w:rPr>
          <w:t>数据</w:t>
        </w:r>
        <w:r w:rsidR="00F86DE6" w:rsidRPr="00184C8A">
          <w:rPr>
            <w:rStyle w:val="ab"/>
            <w:rFonts w:hint="eastAsia"/>
            <w:noProof/>
          </w:rPr>
          <w:t>文件传输速率配置能力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_Toc465328269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19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65328270" w:history="1">
        <w:r w:rsidR="00F86DE6" w:rsidRPr="00184C8A">
          <w:rPr>
            <w:rStyle w:val="ab"/>
            <w:noProof/>
            <w:lang w:val="es-VE"/>
          </w:rPr>
          <w:t>1.7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  <w:lang w:val="es-VE"/>
          </w:rPr>
          <w:t>数据</w:t>
        </w:r>
        <w:r w:rsidR="00F86DE6" w:rsidRPr="00184C8A">
          <w:rPr>
            <w:rStyle w:val="ab"/>
            <w:rFonts w:hint="eastAsia"/>
            <w:noProof/>
          </w:rPr>
          <w:t>文件锁定配置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_Toc465328270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20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71" w:history="1">
        <w:r w:rsidR="00F86DE6" w:rsidRPr="00184C8A">
          <w:rPr>
            <w:rStyle w:val="ab"/>
            <w:noProof/>
          </w:rPr>
          <w:t>1.7.1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  <w:lang w:val="es-VE"/>
          </w:rPr>
          <w:t>数据</w:t>
        </w:r>
        <w:r w:rsidR="00F86DE6" w:rsidRPr="00184C8A">
          <w:rPr>
            <w:rStyle w:val="ab"/>
            <w:rFonts w:hint="eastAsia"/>
            <w:noProof/>
          </w:rPr>
          <w:t>文件锁定配置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_Toc465328271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20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72" w:history="1">
        <w:r w:rsidR="00F86DE6" w:rsidRPr="00184C8A">
          <w:rPr>
            <w:rStyle w:val="ab"/>
            <w:noProof/>
          </w:rPr>
          <w:t>1.7.2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  <w:lang w:val="es-VE"/>
          </w:rPr>
          <w:t>数据</w:t>
        </w:r>
        <w:r w:rsidR="00F86DE6" w:rsidRPr="00184C8A">
          <w:rPr>
            <w:rStyle w:val="ab"/>
            <w:rFonts w:hint="eastAsia"/>
            <w:noProof/>
          </w:rPr>
          <w:t>文件传输速率配置能力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_Toc465328272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21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20"/>
        <w:tabs>
          <w:tab w:val="left" w:pos="840"/>
          <w:tab w:val="right" w:leader="dot" w:pos="962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65328273" w:history="1">
        <w:r w:rsidR="00F86DE6" w:rsidRPr="00184C8A">
          <w:rPr>
            <w:rStyle w:val="ab"/>
            <w:noProof/>
            <w:lang w:val="es-VE"/>
          </w:rPr>
          <w:t>1.8</w:t>
        </w:r>
        <w:r w:rsidR="00F86DE6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获取数据文件信息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_Toc465328273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22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74" w:history="1">
        <w:r w:rsidR="00F86DE6" w:rsidRPr="00184C8A">
          <w:rPr>
            <w:rStyle w:val="ab"/>
            <w:noProof/>
          </w:rPr>
          <w:t>1.8.1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获取数据文件信息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_Toc465328274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22</w:t>
        </w:r>
        <w:r w:rsidR="00F86DE6">
          <w:rPr>
            <w:noProof/>
            <w:webHidden/>
          </w:rPr>
          <w:fldChar w:fldCharType="end"/>
        </w:r>
      </w:hyperlink>
    </w:p>
    <w:p w:rsidR="00F86DE6" w:rsidRDefault="00B7269E">
      <w:pPr>
        <w:pStyle w:val="30"/>
        <w:tabs>
          <w:tab w:val="left" w:pos="1050"/>
          <w:tab w:val="right" w:leader="dot" w:pos="9627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465328275" w:history="1">
        <w:r w:rsidR="00F86DE6" w:rsidRPr="00184C8A">
          <w:rPr>
            <w:rStyle w:val="ab"/>
            <w:noProof/>
          </w:rPr>
          <w:t>1.8.2</w:t>
        </w:r>
        <w:r w:rsidR="00F86DE6"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="00F86DE6" w:rsidRPr="00184C8A">
          <w:rPr>
            <w:rStyle w:val="ab"/>
            <w:noProof/>
          </w:rPr>
          <w:t>[</w:t>
        </w:r>
        <w:r w:rsidR="00F86DE6" w:rsidRPr="00184C8A">
          <w:rPr>
            <w:rStyle w:val="ab"/>
            <w:rFonts w:hint="eastAsia"/>
            <w:noProof/>
          </w:rPr>
          <w:t>新增</w:t>
        </w:r>
        <w:r w:rsidR="00F86DE6" w:rsidRPr="00184C8A">
          <w:rPr>
            <w:rStyle w:val="ab"/>
            <w:noProof/>
          </w:rPr>
          <w:t>]</w:t>
        </w:r>
        <w:r w:rsidR="00F86DE6" w:rsidRPr="00184C8A">
          <w:rPr>
            <w:rStyle w:val="ab"/>
            <w:rFonts w:hint="eastAsia"/>
            <w:noProof/>
          </w:rPr>
          <w:t>获取数据文件信息能力</w:t>
        </w:r>
        <w:r w:rsidR="00F86DE6">
          <w:rPr>
            <w:noProof/>
            <w:webHidden/>
          </w:rPr>
          <w:tab/>
        </w:r>
        <w:r w:rsidR="00F86DE6">
          <w:rPr>
            <w:noProof/>
            <w:webHidden/>
          </w:rPr>
          <w:fldChar w:fldCharType="begin"/>
        </w:r>
        <w:r w:rsidR="00F86DE6">
          <w:rPr>
            <w:noProof/>
            <w:webHidden/>
          </w:rPr>
          <w:instrText xml:space="preserve"> PAGEREF _Toc465328275 \h </w:instrText>
        </w:r>
        <w:r w:rsidR="00F86DE6">
          <w:rPr>
            <w:noProof/>
            <w:webHidden/>
          </w:rPr>
        </w:r>
        <w:r w:rsidR="00F86DE6">
          <w:rPr>
            <w:noProof/>
            <w:webHidden/>
          </w:rPr>
          <w:fldChar w:fldCharType="separate"/>
        </w:r>
        <w:r w:rsidR="00F86DE6">
          <w:rPr>
            <w:noProof/>
            <w:webHidden/>
          </w:rPr>
          <w:t>23</w:t>
        </w:r>
        <w:r w:rsidR="00F86DE6">
          <w:rPr>
            <w:noProof/>
            <w:webHidden/>
          </w:rPr>
          <w:fldChar w:fldCharType="end"/>
        </w:r>
      </w:hyperlink>
    </w:p>
    <w:p w:rsidR="00B01EB2" w:rsidRPr="003E2552" w:rsidRDefault="00A62DA0" w:rsidP="00B01EB2">
      <w:pPr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Cs/>
          <w:caps/>
          <w:sz w:val="44"/>
          <w:szCs w:val="44"/>
        </w:rPr>
        <w:fldChar w:fldCharType="end"/>
      </w:r>
    </w:p>
    <w:p w:rsidR="00B01EB2" w:rsidRPr="003E2552" w:rsidRDefault="00B01EB2" w:rsidP="00B01EB2">
      <w:pPr>
        <w:rPr>
          <w:rFonts w:ascii="Lucida Console" w:hAnsi="Lucida Console"/>
        </w:rPr>
      </w:pPr>
    </w:p>
    <w:p w:rsidR="00B01EB2" w:rsidRPr="003E2552" w:rsidRDefault="00B01EB2" w:rsidP="00B01EB2">
      <w:pPr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637C49" w:rsidRDefault="00637C49" w:rsidP="00B01EB2">
      <w:pPr>
        <w:widowControl/>
        <w:jc w:val="left"/>
        <w:rPr>
          <w:rFonts w:ascii="Lucida Console" w:hAnsi="Lucida Console"/>
        </w:rPr>
      </w:pPr>
    </w:p>
    <w:p w:rsidR="007A2D57" w:rsidRPr="00E76A40" w:rsidRDefault="00B01EB2" w:rsidP="007A2D57">
      <w:pPr>
        <w:pStyle w:val="2"/>
        <w:ind w:left="0" w:firstLine="0"/>
        <w:rPr>
          <w:lang w:val="fr-FR"/>
        </w:rPr>
      </w:pPr>
      <w:r w:rsidRPr="003E2552">
        <w:rPr>
          <w:rFonts w:ascii="Lucida Console" w:hAnsi="Lucida Console"/>
        </w:rPr>
        <w:br w:type="page"/>
      </w:r>
      <w:bookmarkStart w:id="0" w:name="_Toc389230709"/>
      <w:bookmarkStart w:id="1" w:name="_Toc465328246"/>
      <w:bookmarkStart w:id="2" w:name="_Toc460079188"/>
      <w:r w:rsidR="007A2D57" w:rsidRPr="004329A5">
        <w:rPr>
          <w:rFonts w:hint="eastAsia"/>
          <w:lang w:val="fr-FR"/>
        </w:rPr>
        <w:lastRenderedPageBreak/>
        <w:t>[</w:t>
      </w:r>
      <w:r w:rsidR="005A1ADE">
        <w:rPr>
          <w:rFonts w:hint="eastAsia"/>
          <w:lang w:val="fr-FR"/>
        </w:rPr>
        <w:t>扩展</w:t>
      </w:r>
      <w:r w:rsidR="007A2D57" w:rsidRPr="004329A5">
        <w:rPr>
          <w:rFonts w:hint="eastAsia"/>
          <w:lang w:val="fr-FR"/>
        </w:rPr>
        <w:t>]</w:t>
      </w:r>
      <w:r w:rsidR="007A2D57">
        <w:rPr>
          <w:rFonts w:hint="eastAsia"/>
          <w:lang w:val="fr-FR"/>
        </w:rPr>
        <w:t>获取物理磁盘信息</w:t>
      </w:r>
      <w:bookmarkEnd w:id="0"/>
      <w:bookmarkEnd w:id="1"/>
    </w:p>
    <w:p w:rsidR="007A2D57" w:rsidRDefault="007A2D57" w:rsidP="007A2D57">
      <w:pPr>
        <w:rPr>
          <w:b/>
          <w:color w:val="000000"/>
          <w:kern w:val="0"/>
          <w:lang w:val="es-VE"/>
        </w:rPr>
      </w:pPr>
      <w:r>
        <w:rPr>
          <w:rFonts w:hint="eastAsia"/>
          <w:b/>
          <w:color w:val="000000"/>
          <w:kern w:val="0"/>
          <w:lang w:val="es-VE"/>
        </w:rPr>
        <w:t>命令号</w:t>
      </w:r>
    </w:p>
    <w:p w:rsidR="007A2D57" w:rsidRDefault="007A2D57" w:rsidP="007A2D57">
      <w:pPr>
        <w:rPr>
          <w:b/>
          <w:color w:val="000000"/>
          <w:kern w:val="0"/>
          <w:lang w:val="es-VE"/>
        </w:rPr>
      </w:pPr>
      <w:r>
        <w:rPr>
          <w:rFonts w:hint="eastAsia"/>
        </w:rPr>
        <w:t>#define    NET_DVR_GET_PHY_DISK_INFO   6306     //</w:t>
      </w:r>
      <w:r>
        <w:rPr>
          <w:rFonts w:hint="eastAsia"/>
        </w:rPr>
        <w:t>获取物理磁盘信息</w:t>
      </w:r>
    </w:p>
    <w:p w:rsidR="007A2D57" w:rsidRPr="00E76A40" w:rsidRDefault="007A2D57" w:rsidP="007A2D57">
      <w:pPr>
        <w:rPr>
          <w:b/>
          <w:color w:val="000000"/>
          <w:kern w:val="0"/>
          <w:lang w:val="es-VE"/>
        </w:rPr>
      </w:pPr>
      <w:r w:rsidRPr="00E76A40">
        <w:rPr>
          <w:rFonts w:hint="eastAsia"/>
          <w:b/>
          <w:color w:val="000000"/>
          <w:kern w:val="0"/>
          <w:lang w:val="es-VE"/>
        </w:rPr>
        <w:t>数据结构</w:t>
      </w:r>
    </w:p>
    <w:p w:rsidR="007A2D57" w:rsidRDefault="007A2D57" w:rsidP="007A2D57">
      <w:pPr>
        <w:rPr>
          <w:sz w:val="18"/>
        </w:rPr>
      </w:pPr>
    </w:p>
    <w:p w:rsidR="007A2D57" w:rsidRPr="005844B8" w:rsidRDefault="007A2D57" w:rsidP="007A2D57">
      <w:r>
        <w:rPr>
          <w:rFonts w:hint="eastAsia"/>
          <w:sz w:val="18"/>
        </w:rPr>
        <w:t xml:space="preserve"> </w:t>
      </w:r>
      <w:proofErr w:type="spellStart"/>
      <w:proofErr w:type="gramStart"/>
      <w:r w:rsidRPr="005844B8">
        <w:t>typedef</w:t>
      </w:r>
      <w:proofErr w:type="spellEnd"/>
      <w:proofErr w:type="gramEnd"/>
      <w:r w:rsidRPr="005844B8">
        <w:t xml:space="preserve"> </w:t>
      </w:r>
      <w:proofErr w:type="spellStart"/>
      <w:r w:rsidRPr="005844B8">
        <w:t>struct</w:t>
      </w:r>
      <w:proofErr w:type="spellEnd"/>
      <w:r>
        <w:rPr>
          <w:rFonts w:hint="eastAsia"/>
        </w:rPr>
        <w:t xml:space="preserve"> </w:t>
      </w:r>
      <w:r w:rsidRPr="005844B8">
        <w:t xml:space="preserve"> </w:t>
      </w:r>
      <w:proofErr w:type="spellStart"/>
      <w:r>
        <w:rPr>
          <w:rFonts w:hint="eastAsia"/>
        </w:rPr>
        <w:t>tagNET_DVR</w:t>
      </w:r>
      <w:r w:rsidRPr="005844B8">
        <w:t>_PHY_DISK_INFO</w:t>
      </w:r>
      <w:proofErr w:type="spellEnd"/>
    </w:p>
    <w:p w:rsidR="007A2D57" w:rsidRPr="005844B8" w:rsidRDefault="007A2D57" w:rsidP="007A2D57">
      <w:r w:rsidRPr="005844B8">
        <w:t>{</w:t>
      </w:r>
    </w:p>
    <w:p w:rsidR="007A2D57" w:rsidRPr="005844B8" w:rsidRDefault="007A2D57" w:rsidP="007A2D57">
      <w:r w:rsidRPr="005844B8">
        <w:rPr>
          <w:rFonts w:hint="eastAsia"/>
        </w:rPr>
        <w:t xml:space="preserve">    </w:t>
      </w:r>
      <w:r>
        <w:rPr>
          <w:rFonts w:hint="eastAsia"/>
        </w:rPr>
        <w:t>WORD</w:t>
      </w:r>
      <w:r w:rsidRPr="005844B8">
        <w:rPr>
          <w:rFonts w:hint="eastAsia"/>
        </w:rPr>
        <w:t xml:space="preserve">    </w:t>
      </w:r>
      <w:proofErr w:type="spellStart"/>
      <w:r w:rsidRPr="005844B8">
        <w:rPr>
          <w:rFonts w:hint="eastAsia"/>
        </w:rPr>
        <w:t>wPhySlot</w:t>
      </w:r>
      <w:proofErr w:type="spellEnd"/>
      <w:r w:rsidRPr="005844B8">
        <w:rPr>
          <w:rFonts w:hint="eastAsia"/>
        </w:rPr>
        <w:t xml:space="preserve">;         // </w:t>
      </w:r>
      <w:r w:rsidRPr="005844B8">
        <w:rPr>
          <w:rFonts w:hint="eastAsia"/>
        </w:rPr>
        <w:t>硬盘</w:t>
      </w:r>
      <w:r w:rsidRPr="005844B8">
        <w:rPr>
          <w:rFonts w:hint="eastAsia"/>
        </w:rPr>
        <w:t>id</w:t>
      </w:r>
      <w:r w:rsidRPr="005844B8">
        <w:rPr>
          <w:rFonts w:hint="eastAsia"/>
        </w:rPr>
        <w:t>号</w:t>
      </w:r>
      <w:r w:rsidRPr="005844B8">
        <w:rPr>
          <w:rFonts w:hint="eastAsia"/>
        </w:rPr>
        <w:t xml:space="preserve"> </w:t>
      </w:r>
      <w:r w:rsidRPr="005844B8">
        <w:rPr>
          <w:rFonts w:hint="eastAsia"/>
        </w:rPr>
        <w:t>对应</w:t>
      </w:r>
      <w:r w:rsidRPr="005844B8">
        <w:rPr>
          <w:rFonts w:hint="eastAsia"/>
        </w:rPr>
        <w:t>Array</w:t>
      </w:r>
      <w:r w:rsidRPr="005844B8">
        <w:rPr>
          <w:rFonts w:hint="eastAsia"/>
        </w:rPr>
        <w:t>的索引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7A2D57" w:rsidRDefault="007A2D57" w:rsidP="007A2D57">
      <w:pPr>
        <w:ind w:firstLine="435"/>
      </w:pPr>
      <w:r>
        <w:rPr>
          <w:rFonts w:hint="eastAsia"/>
        </w:rPr>
        <w:t xml:space="preserve">BYTE   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44B8">
        <w:rPr>
          <w:rFonts w:hint="eastAsia"/>
        </w:rPr>
        <w:t xml:space="preserve">// </w:t>
      </w:r>
      <w:r w:rsidRPr="005844B8">
        <w:rPr>
          <w:rFonts w:hint="eastAsia"/>
        </w:rPr>
        <w:t>硬盘</w:t>
      </w:r>
      <w:r w:rsidRPr="005844B8">
        <w:rPr>
          <w:rFonts w:hint="eastAsia"/>
        </w:rPr>
        <w:t>smart</w:t>
      </w:r>
      <w:r w:rsidRPr="005844B8">
        <w:rPr>
          <w:rFonts w:hint="eastAsia"/>
        </w:rPr>
        <w:t>信息；</w:t>
      </w:r>
      <w:r w:rsidRPr="005844B8">
        <w:rPr>
          <w:rFonts w:hint="eastAsia"/>
        </w:rPr>
        <w:t xml:space="preserve">0 </w:t>
      </w:r>
      <w:r w:rsidRPr="005844B8">
        <w:rPr>
          <w:rFonts w:hint="eastAsia"/>
        </w:rPr>
        <w:t>普通，</w:t>
      </w:r>
      <w:r w:rsidRPr="005844B8">
        <w:rPr>
          <w:rFonts w:hint="eastAsia"/>
        </w:rPr>
        <w:t>1</w:t>
      </w:r>
      <w:r w:rsidRPr="005844B8">
        <w:rPr>
          <w:rFonts w:hint="eastAsia"/>
        </w:rPr>
        <w:t>全局热备，</w:t>
      </w:r>
    </w:p>
    <w:p w:rsidR="007A2D57" w:rsidRPr="005844B8" w:rsidRDefault="007A2D57" w:rsidP="007A2D57">
      <w:pPr>
        <w:ind w:left="3765" w:firstLine="435"/>
      </w:pPr>
      <w:r w:rsidRPr="005844B8">
        <w:rPr>
          <w:rFonts w:hint="eastAsia"/>
        </w:rPr>
        <w:t>2-</w:t>
      </w:r>
      <w:proofErr w:type="gramStart"/>
      <w:r w:rsidRPr="005844B8">
        <w:rPr>
          <w:rFonts w:hint="eastAsia"/>
        </w:rPr>
        <w:t>阵列热备</w:t>
      </w:r>
      <w:proofErr w:type="gramEnd"/>
      <w:r w:rsidRPr="005844B8">
        <w:rPr>
          <w:rFonts w:hint="eastAsia"/>
        </w:rPr>
        <w:t xml:space="preserve"> 3-</w:t>
      </w:r>
      <w:r w:rsidRPr="005844B8">
        <w:rPr>
          <w:rFonts w:hint="eastAsia"/>
        </w:rPr>
        <w:t>阵列盘</w:t>
      </w:r>
    </w:p>
    <w:p w:rsidR="007A2D57" w:rsidRPr="005844B8" w:rsidRDefault="007A2D57" w:rsidP="007A2D57">
      <w:r w:rsidRPr="005844B8">
        <w:rPr>
          <w:rFonts w:hint="eastAsia"/>
        </w:rPr>
        <w:t xml:space="preserve">    </w:t>
      </w:r>
      <w:r>
        <w:rPr>
          <w:rFonts w:hint="eastAsia"/>
        </w:rPr>
        <w:t>BYTE</w:t>
      </w:r>
      <w:r w:rsidRPr="005844B8">
        <w:rPr>
          <w:rFonts w:hint="eastAsia"/>
        </w:rPr>
        <w:t xml:space="preserve">    </w:t>
      </w:r>
      <w:proofErr w:type="spellStart"/>
      <w:r w:rsidRPr="005844B8">
        <w:rPr>
          <w:rFonts w:hint="eastAsia"/>
        </w:rPr>
        <w:t>byStatus</w:t>
      </w:r>
      <w:proofErr w:type="spellEnd"/>
      <w:r w:rsidRPr="005844B8">
        <w:rPr>
          <w:rFonts w:hint="eastAsia"/>
        </w:rPr>
        <w:t xml:space="preserve">;       // </w:t>
      </w:r>
      <w:r w:rsidRPr="005844B8">
        <w:rPr>
          <w:rFonts w:hint="eastAsia"/>
        </w:rPr>
        <w:t>硬盘状态；</w:t>
      </w:r>
      <w:r w:rsidRPr="005844B8">
        <w:rPr>
          <w:rFonts w:hint="eastAsia"/>
        </w:rPr>
        <w:t xml:space="preserve"> 1-</w:t>
      </w:r>
      <w:r w:rsidRPr="005844B8">
        <w:rPr>
          <w:rFonts w:hint="eastAsia"/>
        </w:rPr>
        <w:t>正常</w:t>
      </w:r>
    </w:p>
    <w:p w:rsidR="007A2D57" w:rsidRPr="005844B8" w:rsidRDefault="007A2D57" w:rsidP="007A2D57">
      <w:r w:rsidRPr="005844B8">
        <w:rPr>
          <w:rFonts w:hint="eastAsia"/>
        </w:rPr>
        <w:t xml:space="preserve">    </w:t>
      </w:r>
      <w:r>
        <w:rPr>
          <w:rFonts w:hint="eastAsia"/>
        </w:rPr>
        <w:t>BYTE</w:t>
      </w:r>
      <w:r w:rsidRPr="005844B8">
        <w:rPr>
          <w:rFonts w:hint="eastAsia"/>
        </w:rPr>
        <w:t xml:space="preserve">    </w:t>
      </w:r>
      <w:proofErr w:type="spellStart"/>
      <w:r w:rsidRPr="005844B8">
        <w:rPr>
          <w:rFonts w:hint="eastAsia"/>
        </w:rPr>
        <w:t>byMode</w:t>
      </w:r>
      <w:proofErr w:type="spellEnd"/>
      <w:r w:rsidRPr="005844B8">
        <w:rPr>
          <w:rFonts w:hint="eastAsia"/>
        </w:rPr>
        <w:t xml:space="preserve">[40];   // </w:t>
      </w:r>
      <w:r w:rsidRPr="005844B8">
        <w:rPr>
          <w:rFonts w:hint="eastAsia"/>
        </w:rPr>
        <w:t>硬盘类型</w:t>
      </w:r>
      <w:r w:rsidRPr="005844B8">
        <w:rPr>
          <w:rFonts w:hint="eastAsia"/>
        </w:rPr>
        <w:t xml:space="preserve"> </w:t>
      </w:r>
      <w:r w:rsidRPr="005844B8">
        <w:rPr>
          <w:rFonts w:hint="eastAsia"/>
        </w:rPr>
        <w:t>字符串</w:t>
      </w:r>
    </w:p>
    <w:p w:rsidR="007A2D57" w:rsidRPr="005844B8" w:rsidRDefault="007A2D57" w:rsidP="007A2D57">
      <w:r w:rsidRPr="005844B8">
        <w:rPr>
          <w:rFonts w:hint="eastAsia"/>
        </w:rPr>
        <w:tab/>
      </w:r>
      <w:r>
        <w:rPr>
          <w:rFonts w:hint="eastAsia"/>
        </w:rPr>
        <w:t>DWORD</w:t>
      </w:r>
      <w:r w:rsidRPr="005844B8">
        <w:rPr>
          <w:rFonts w:hint="eastAsia"/>
        </w:rPr>
        <w:t xml:space="preserve">   </w:t>
      </w:r>
      <w:proofErr w:type="spellStart"/>
      <w:r w:rsidRPr="005844B8">
        <w:rPr>
          <w:rFonts w:hint="eastAsia"/>
        </w:rPr>
        <w:t>dwHCapacity</w:t>
      </w:r>
      <w:proofErr w:type="spellEnd"/>
      <w:r w:rsidRPr="005844B8">
        <w:rPr>
          <w:rFonts w:hint="eastAsia"/>
        </w:rPr>
        <w:t xml:space="preserve">;    //  </w:t>
      </w:r>
      <w:r w:rsidRPr="005844B8">
        <w:rPr>
          <w:rFonts w:hint="eastAsia"/>
        </w:rPr>
        <w:t>磁盘总量高</w:t>
      </w:r>
      <w:r w:rsidRPr="005844B8">
        <w:rPr>
          <w:rFonts w:hint="eastAsia"/>
        </w:rPr>
        <w:t>32</w:t>
      </w:r>
      <w:r w:rsidRPr="005844B8">
        <w:rPr>
          <w:rFonts w:hint="eastAsia"/>
        </w:rPr>
        <w:t>位</w:t>
      </w:r>
      <w:r w:rsidRPr="005844B8">
        <w:rPr>
          <w:rFonts w:hint="eastAsia"/>
        </w:rPr>
        <w:t xml:space="preserve"> </w:t>
      </w:r>
      <w:r w:rsidRPr="005844B8">
        <w:rPr>
          <w:rFonts w:hint="eastAsia"/>
        </w:rPr>
        <w:t>单位</w:t>
      </w:r>
      <w:r w:rsidRPr="005844B8">
        <w:rPr>
          <w:rFonts w:hint="eastAsia"/>
        </w:rPr>
        <w:t>kb</w:t>
      </w:r>
    </w:p>
    <w:p w:rsidR="007A2D57" w:rsidRPr="005844B8" w:rsidRDefault="007A2D57" w:rsidP="007A2D57">
      <w:r w:rsidRPr="005844B8">
        <w:rPr>
          <w:rFonts w:hint="eastAsia"/>
        </w:rPr>
        <w:tab/>
      </w:r>
      <w:r>
        <w:rPr>
          <w:rFonts w:hint="eastAsia"/>
        </w:rPr>
        <w:t>DWORD</w:t>
      </w:r>
      <w:r w:rsidRPr="005844B8">
        <w:rPr>
          <w:rFonts w:hint="eastAsia"/>
        </w:rPr>
        <w:t xml:space="preserve">   </w:t>
      </w:r>
      <w:proofErr w:type="spellStart"/>
      <w:r w:rsidRPr="005844B8">
        <w:rPr>
          <w:rFonts w:hint="eastAsia"/>
        </w:rPr>
        <w:t>dwLCapacity</w:t>
      </w:r>
      <w:proofErr w:type="spellEnd"/>
      <w:r w:rsidRPr="005844B8">
        <w:rPr>
          <w:rFonts w:hint="eastAsia"/>
        </w:rPr>
        <w:t xml:space="preserve">;    //  </w:t>
      </w:r>
      <w:r w:rsidRPr="005844B8">
        <w:rPr>
          <w:rFonts w:hint="eastAsia"/>
        </w:rPr>
        <w:t>磁盘总量低</w:t>
      </w:r>
      <w:r w:rsidRPr="005844B8">
        <w:rPr>
          <w:rFonts w:hint="eastAsia"/>
        </w:rPr>
        <w:t>32</w:t>
      </w:r>
      <w:r w:rsidRPr="005844B8">
        <w:rPr>
          <w:rFonts w:hint="eastAsia"/>
        </w:rPr>
        <w:t>位</w:t>
      </w:r>
    </w:p>
    <w:p w:rsidR="007A2D57" w:rsidRPr="005844B8" w:rsidRDefault="007A2D57" w:rsidP="007A2D57">
      <w:r w:rsidRPr="005844B8">
        <w:t xml:space="preserve">    </w:t>
      </w:r>
      <w:r>
        <w:t>BYTE</w:t>
      </w:r>
      <w:r w:rsidRPr="005844B8">
        <w:t xml:space="preserve">    </w:t>
      </w:r>
      <w:r>
        <w:rPr>
          <w:rFonts w:hint="eastAsia"/>
        </w:rPr>
        <w:t xml:space="preserve"> </w:t>
      </w:r>
      <w:proofErr w:type="spellStart"/>
      <w:proofErr w:type="gramStart"/>
      <w:r>
        <w:t>byArr</w:t>
      </w:r>
      <w:r w:rsidRPr="005844B8">
        <w:t>ayName</w:t>
      </w:r>
      <w:proofErr w:type="spellEnd"/>
      <w:r w:rsidRPr="005844B8">
        <w:t>[</w:t>
      </w:r>
      <w:proofErr w:type="gramEnd"/>
      <w:r>
        <w:rPr>
          <w:rStyle w:val="af7"/>
        </w:rPr>
        <w:t>MAX_NAMELEN</w:t>
      </w:r>
      <w:r w:rsidRPr="005844B8">
        <w:t>];</w:t>
      </w:r>
      <w:r>
        <w:rPr>
          <w:rFonts w:hint="eastAsia"/>
        </w:rPr>
        <w:t xml:space="preserve"> </w:t>
      </w:r>
    </w:p>
    <w:p w:rsidR="007A2D57" w:rsidRPr="005844B8" w:rsidRDefault="007A2D57" w:rsidP="007A2D57">
      <w:r w:rsidRPr="005844B8">
        <w:rPr>
          <w:rFonts w:hint="eastAsia"/>
        </w:rPr>
        <w:t xml:space="preserve">    </w:t>
      </w:r>
      <w:r>
        <w:rPr>
          <w:rFonts w:hint="eastAsia"/>
        </w:rPr>
        <w:t>WORD</w:t>
      </w:r>
      <w:r w:rsidRPr="005844B8">
        <w:rPr>
          <w:rFonts w:hint="eastAsia"/>
        </w:rPr>
        <w:t xml:space="preserve">    </w:t>
      </w:r>
      <w:proofErr w:type="spellStart"/>
      <w:r w:rsidRPr="005844B8">
        <w:rPr>
          <w:rFonts w:hint="eastAsia"/>
        </w:rPr>
        <w:t>wArrayID</w:t>
      </w:r>
      <w:proofErr w:type="spellEnd"/>
      <w:r w:rsidRPr="005844B8">
        <w:rPr>
          <w:rFonts w:hint="eastAsia"/>
        </w:rPr>
        <w:t xml:space="preserve">;          // </w:t>
      </w:r>
      <w:r w:rsidRPr="005844B8">
        <w:rPr>
          <w:rFonts w:hint="eastAsia"/>
        </w:rPr>
        <w:t>所属阵列</w:t>
      </w:r>
      <w:r w:rsidRPr="005844B8">
        <w:rPr>
          <w:rFonts w:hint="eastAsia"/>
        </w:rPr>
        <w:t>ID</w:t>
      </w:r>
    </w:p>
    <w:p w:rsidR="007A2D57" w:rsidRPr="009D77B8" w:rsidRDefault="007A2D57" w:rsidP="007A2D57">
      <w:pPr>
        <w:ind w:firstLine="435"/>
        <w:rPr>
          <w:color w:val="FF0000"/>
        </w:rPr>
      </w:pPr>
      <w:r w:rsidRPr="009D77B8">
        <w:rPr>
          <w:rFonts w:hint="eastAsia"/>
          <w:color w:val="FF0000"/>
        </w:rPr>
        <w:t>BYTE</w:t>
      </w:r>
      <w:r w:rsidRPr="009D77B8">
        <w:rPr>
          <w:rFonts w:hint="eastAsia"/>
          <w:color w:val="FF0000"/>
        </w:rPr>
        <w:tab/>
        <w:t xml:space="preserve"> </w:t>
      </w:r>
      <w:proofErr w:type="spellStart"/>
      <w:r w:rsidRPr="009D77B8">
        <w:rPr>
          <w:rFonts w:hint="eastAsia"/>
          <w:color w:val="FF0000"/>
        </w:rPr>
        <w:t>byFunctionType</w:t>
      </w:r>
      <w:proofErr w:type="spellEnd"/>
      <w:r w:rsidRPr="009D77B8">
        <w:rPr>
          <w:rFonts w:hint="eastAsia"/>
          <w:color w:val="FF0000"/>
        </w:rPr>
        <w:t>;      //</w:t>
      </w:r>
      <w:r w:rsidRPr="009D77B8">
        <w:rPr>
          <w:rFonts w:hint="eastAsia"/>
          <w:color w:val="FF0000"/>
        </w:rPr>
        <w:t>功能类型：</w:t>
      </w:r>
      <w:r w:rsidRPr="009D77B8">
        <w:rPr>
          <w:rFonts w:hint="eastAsia"/>
          <w:color w:val="FF0000"/>
        </w:rPr>
        <w:t>0-</w:t>
      </w:r>
      <w:r w:rsidRPr="009D77B8">
        <w:rPr>
          <w:rFonts w:hint="eastAsia"/>
          <w:color w:val="FF0000"/>
        </w:rPr>
        <w:t>视频，</w:t>
      </w:r>
      <w:r w:rsidRPr="009D77B8">
        <w:rPr>
          <w:rFonts w:hint="eastAsia"/>
          <w:color w:val="FF0000"/>
        </w:rPr>
        <w:t>1-</w:t>
      </w:r>
      <w:r w:rsidRPr="009D77B8">
        <w:rPr>
          <w:rFonts w:hint="eastAsia"/>
          <w:color w:val="FF0000"/>
        </w:rPr>
        <w:t>文件，</w:t>
      </w:r>
      <w:r w:rsidRPr="009D77B8">
        <w:rPr>
          <w:rFonts w:hint="eastAsia"/>
          <w:color w:val="FF0000"/>
        </w:rPr>
        <w:t>2-</w:t>
      </w:r>
      <w:r w:rsidRPr="009D77B8">
        <w:rPr>
          <w:rFonts w:hint="eastAsia"/>
          <w:color w:val="FF0000"/>
        </w:rPr>
        <w:t>图片，</w:t>
      </w:r>
      <w:r w:rsidRPr="009D77B8">
        <w:rPr>
          <w:rFonts w:hint="eastAsia"/>
          <w:color w:val="FF0000"/>
        </w:rPr>
        <w:t>3-</w:t>
      </w:r>
      <w:r w:rsidRPr="009D77B8">
        <w:rPr>
          <w:rFonts w:hint="eastAsia"/>
          <w:color w:val="FF0000"/>
        </w:rPr>
        <w:t>存档卷</w:t>
      </w:r>
    </w:p>
    <w:p w:rsidR="007E6CB2" w:rsidRDefault="007E6CB2" w:rsidP="007E6CB2">
      <w:pPr>
        <w:rPr>
          <w:color w:val="FF0000"/>
        </w:rPr>
      </w:pPr>
      <w:r w:rsidRPr="009D77B8">
        <w:rPr>
          <w:rFonts w:hint="eastAsia"/>
          <w:color w:val="FF0000"/>
        </w:rPr>
        <w:t xml:space="preserve">    BYTE    byRes</w:t>
      </w:r>
      <w:r>
        <w:rPr>
          <w:rFonts w:hint="eastAsia"/>
          <w:color w:val="FF0000"/>
        </w:rPr>
        <w:t>1</w:t>
      </w:r>
      <w:r w:rsidRPr="009D77B8">
        <w:rPr>
          <w:rFonts w:hint="eastAsia"/>
          <w:color w:val="FF0000"/>
        </w:rPr>
        <w:t xml:space="preserve">;         // </w:t>
      </w:r>
      <w:r w:rsidRPr="009D77B8">
        <w:rPr>
          <w:rFonts w:hint="eastAsia"/>
          <w:color w:val="FF0000"/>
        </w:rPr>
        <w:t>保留字节</w:t>
      </w:r>
      <w:r w:rsidRPr="009D77B8">
        <w:rPr>
          <w:rFonts w:hint="eastAsia"/>
          <w:color w:val="FF0000"/>
        </w:rPr>
        <w:t xml:space="preserve">  </w:t>
      </w:r>
    </w:p>
    <w:p w:rsidR="007E6CB2" w:rsidRPr="00D020B1" w:rsidRDefault="007E6CB2" w:rsidP="007E6CB2">
      <w:pPr>
        <w:rPr>
          <w:color w:val="FF0000"/>
        </w:rPr>
      </w:pPr>
      <w:r w:rsidRPr="00D020B1">
        <w:rPr>
          <w:rFonts w:hint="eastAsia"/>
          <w:color w:val="FF0000"/>
        </w:rPr>
        <w:tab/>
        <w:t xml:space="preserve">DWORD   </w:t>
      </w:r>
      <w:proofErr w:type="spellStart"/>
      <w:r w:rsidRPr="00D020B1">
        <w:rPr>
          <w:rFonts w:hint="eastAsia"/>
          <w:color w:val="FF0000"/>
        </w:rPr>
        <w:t>dwHRemainCapacity</w:t>
      </w:r>
      <w:proofErr w:type="spellEnd"/>
      <w:r w:rsidRPr="00D020B1">
        <w:rPr>
          <w:rFonts w:hint="eastAsia"/>
          <w:color w:val="FF0000"/>
        </w:rPr>
        <w:t xml:space="preserve">;    //  </w:t>
      </w:r>
      <w:r w:rsidRPr="00D020B1">
        <w:rPr>
          <w:rFonts w:hint="eastAsia"/>
          <w:color w:val="FF0000"/>
        </w:rPr>
        <w:t>磁盘剩余总量高</w:t>
      </w:r>
      <w:r w:rsidRPr="00D020B1">
        <w:rPr>
          <w:rFonts w:hint="eastAsia"/>
          <w:color w:val="FF0000"/>
        </w:rPr>
        <w:t>32</w:t>
      </w:r>
      <w:r w:rsidRPr="00D020B1">
        <w:rPr>
          <w:rFonts w:hint="eastAsia"/>
          <w:color w:val="FF0000"/>
        </w:rPr>
        <w:t>位</w:t>
      </w:r>
      <w:r w:rsidRPr="00D020B1">
        <w:rPr>
          <w:rFonts w:hint="eastAsia"/>
          <w:color w:val="FF0000"/>
        </w:rPr>
        <w:t xml:space="preserve"> </w:t>
      </w:r>
      <w:r w:rsidRPr="00D020B1">
        <w:rPr>
          <w:rFonts w:hint="eastAsia"/>
          <w:color w:val="FF0000"/>
        </w:rPr>
        <w:t>单位</w:t>
      </w:r>
      <w:r w:rsidRPr="00D020B1">
        <w:rPr>
          <w:rFonts w:hint="eastAsia"/>
          <w:color w:val="FF0000"/>
        </w:rPr>
        <w:t>kb</w:t>
      </w:r>
    </w:p>
    <w:p w:rsidR="007E6CB2" w:rsidRPr="00D020B1" w:rsidRDefault="007E6CB2" w:rsidP="007E6CB2">
      <w:pPr>
        <w:rPr>
          <w:color w:val="FF0000"/>
        </w:rPr>
      </w:pPr>
      <w:r w:rsidRPr="00D020B1">
        <w:rPr>
          <w:rFonts w:hint="eastAsia"/>
          <w:color w:val="FF0000"/>
        </w:rPr>
        <w:tab/>
        <w:t xml:space="preserve">DWORD   </w:t>
      </w:r>
      <w:proofErr w:type="spellStart"/>
      <w:r w:rsidRPr="00D020B1">
        <w:rPr>
          <w:rFonts w:hint="eastAsia"/>
          <w:color w:val="FF0000"/>
        </w:rPr>
        <w:t>dwLRemainCapacity</w:t>
      </w:r>
      <w:proofErr w:type="spellEnd"/>
      <w:r w:rsidRPr="00D020B1">
        <w:rPr>
          <w:rFonts w:hint="eastAsia"/>
          <w:color w:val="FF0000"/>
        </w:rPr>
        <w:t xml:space="preserve">;    //  </w:t>
      </w:r>
      <w:r w:rsidRPr="00D020B1">
        <w:rPr>
          <w:rFonts w:hint="eastAsia"/>
          <w:color w:val="FF0000"/>
        </w:rPr>
        <w:t>磁盘剩余总量低</w:t>
      </w:r>
      <w:r w:rsidRPr="00D020B1">
        <w:rPr>
          <w:rFonts w:hint="eastAsia"/>
          <w:color w:val="FF0000"/>
        </w:rPr>
        <w:t>32</w:t>
      </w:r>
      <w:r w:rsidRPr="00D020B1">
        <w:rPr>
          <w:rFonts w:hint="eastAsia"/>
          <w:color w:val="FF0000"/>
        </w:rPr>
        <w:t>位</w:t>
      </w:r>
    </w:p>
    <w:p w:rsidR="007E6CB2" w:rsidRPr="009D77B8" w:rsidRDefault="007E6CB2" w:rsidP="007E6CB2">
      <w:pPr>
        <w:rPr>
          <w:color w:val="FF0000"/>
        </w:rPr>
      </w:pPr>
      <w:r>
        <w:rPr>
          <w:rFonts w:hint="eastAsia"/>
          <w:color w:val="FF0000"/>
        </w:rPr>
        <w:t xml:space="preserve">    BYTE    </w:t>
      </w:r>
      <w:proofErr w:type="spellStart"/>
      <w:r>
        <w:rPr>
          <w:rFonts w:hint="eastAsia"/>
          <w:color w:val="FF0000"/>
        </w:rPr>
        <w:t>byRes</w:t>
      </w:r>
      <w:proofErr w:type="spellEnd"/>
      <w:r>
        <w:rPr>
          <w:rFonts w:hint="eastAsia"/>
          <w:color w:val="FF0000"/>
        </w:rPr>
        <w:t>[92</w:t>
      </w:r>
      <w:r w:rsidRPr="009D77B8">
        <w:rPr>
          <w:rFonts w:hint="eastAsia"/>
          <w:color w:val="FF0000"/>
        </w:rPr>
        <w:t xml:space="preserve">];         // </w:t>
      </w:r>
      <w:r w:rsidRPr="009D77B8">
        <w:rPr>
          <w:rFonts w:hint="eastAsia"/>
          <w:color w:val="FF0000"/>
        </w:rPr>
        <w:t>保留字节</w:t>
      </w:r>
      <w:r w:rsidRPr="009D77B8">
        <w:rPr>
          <w:rFonts w:hint="eastAsia"/>
          <w:color w:val="FF0000"/>
        </w:rPr>
        <w:t xml:space="preserve">  </w:t>
      </w:r>
    </w:p>
    <w:p w:rsidR="007A2D57" w:rsidRDefault="007A2D57" w:rsidP="007A2D57">
      <w:proofErr w:type="gramStart"/>
      <w:r w:rsidRPr="005844B8">
        <w:t>}</w:t>
      </w:r>
      <w:r>
        <w:rPr>
          <w:rFonts w:hint="eastAsia"/>
        </w:rPr>
        <w:t>NET</w:t>
      </w:r>
      <w:proofErr w:type="gramEnd"/>
      <w:r>
        <w:rPr>
          <w:rFonts w:hint="eastAsia"/>
        </w:rPr>
        <w:t>_DVR</w:t>
      </w:r>
      <w:r>
        <w:t>_PHY_DISK_INFO, *LP</w:t>
      </w:r>
      <w:r>
        <w:rPr>
          <w:rFonts w:hint="eastAsia"/>
        </w:rPr>
        <w:t>NET_DVR</w:t>
      </w:r>
      <w:r w:rsidRPr="005844B8">
        <w:t>_PHY_DISK_INFO;</w:t>
      </w:r>
    </w:p>
    <w:p w:rsidR="007A2D57" w:rsidRDefault="007A2D57" w:rsidP="007A2D57">
      <w:pPr>
        <w:rPr>
          <w:rFonts w:ascii="Lucida Console" w:hAnsi="Lucida Console"/>
          <w:sz w:val="18"/>
        </w:rPr>
      </w:pPr>
    </w:p>
    <w:p w:rsidR="007A2D57" w:rsidRDefault="007A2D57" w:rsidP="007A2D57">
      <w:r w:rsidRPr="001F027C">
        <w:rPr>
          <w:rFonts w:hint="eastAsia"/>
        </w:rPr>
        <w:t>#</w:t>
      </w:r>
      <w:proofErr w:type="gramStart"/>
      <w:r w:rsidRPr="001F027C">
        <w:rPr>
          <w:rFonts w:hint="eastAsia"/>
        </w:rPr>
        <w:t xml:space="preserve">define  </w:t>
      </w:r>
      <w:r w:rsidRPr="00427323">
        <w:rPr>
          <w:iCs/>
        </w:rPr>
        <w:t>MAX</w:t>
      </w:r>
      <w:proofErr w:type="gramEnd"/>
      <w:r w:rsidRPr="00427323">
        <w:rPr>
          <w:iCs/>
        </w:rPr>
        <w:t>_NAMELEN</w:t>
      </w:r>
      <w:r>
        <w:rPr>
          <w:rFonts w:hint="eastAsia"/>
        </w:rPr>
        <w:t xml:space="preserve">   16;   </w:t>
      </w:r>
    </w:p>
    <w:p w:rsidR="007A2D57" w:rsidRPr="00E76A40" w:rsidRDefault="007A2D57" w:rsidP="007A2D57">
      <w:pPr>
        <w:rPr>
          <w:b/>
          <w:color w:val="000000"/>
          <w:kern w:val="0"/>
          <w:lang w:val="es-VE"/>
        </w:rPr>
      </w:pPr>
      <w:r w:rsidRPr="00E76A40">
        <w:rPr>
          <w:rFonts w:hint="eastAsia"/>
          <w:b/>
          <w:color w:val="000000"/>
          <w:kern w:val="0"/>
          <w:lang w:val="es-VE"/>
        </w:rPr>
        <w:t>接口函数</w:t>
      </w:r>
    </w:p>
    <w:p w:rsidR="007A2D57" w:rsidRPr="008D19B5" w:rsidRDefault="007A2D57" w:rsidP="007A2D57">
      <w:pPr>
        <w:rPr>
          <w:lang w:val="es-VE"/>
        </w:rPr>
      </w:pPr>
      <w:r w:rsidRPr="008D19B5">
        <w:rPr>
          <w:lang w:val="es-VE"/>
        </w:rPr>
        <w:t>/******************************************</w:t>
      </w:r>
    </w:p>
    <w:p w:rsidR="007A2D57" w:rsidRPr="008D19B5" w:rsidRDefault="007A2D57" w:rsidP="007A2D57">
      <w:pPr>
        <w:rPr>
          <w:lang w:val="es-VE"/>
        </w:rPr>
      </w:pPr>
      <w:r>
        <w:rPr>
          <w:rFonts w:hint="eastAsia"/>
        </w:rPr>
        <w:t>函数</w:t>
      </w:r>
      <w:r w:rsidRPr="008D19B5">
        <w:rPr>
          <w:rFonts w:hint="eastAsia"/>
          <w:lang w:val="es-VE"/>
        </w:rPr>
        <w:t>:</w:t>
      </w:r>
      <w:r w:rsidRPr="008D19B5">
        <w:rPr>
          <w:rFonts w:hint="eastAsia"/>
          <w:lang w:val="es-VE"/>
        </w:rPr>
        <w:tab/>
        <w:t>NET_DVR_StartRemoteConfig</w:t>
      </w:r>
    </w:p>
    <w:p w:rsidR="007A2D57" w:rsidRPr="008D19B5" w:rsidRDefault="007A2D57" w:rsidP="007A2D57">
      <w:pPr>
        <w:rPr>
          <w:lang w:val="es-VE"/>
        </w:rPr>
      </w:pPr>
      <w:r>
        <w:rPr>
          <w:rFonts w:hint="eastAsia"/>
        </w:rPr>
        <w:t>描述</w:t>
      </w:r>
      <w:r w:rsidRPr="008D19B5">
        <w:rPr>
          <w:rFonts w:hint="eastAsia"/>
          <w:lang w:val="es-VE"/>
        </w:rPr>
        <w:t>:</w:t>
      </w:r>
      <w:r w:rsidRPr="008D19B5">
        <w:rPr>
          <w:rFonts w:hint="eastAsia"/>
          <w:lang w:val="es-VE"/>
        </w:rPr>
        <w:tab/>
      </w:r>
      <w:r>
        <w:rPr>
          <w:rFonts w:hint="eastAsia"/>
        </w:rPr>
        <w:t>长连接通用接口</w:t>
      </w:r>
    </w:p>
    <w:p w:rsidR="007A2D57" w:rsidRPr="008D19B5" w:rsidRDefault="007A2D57" w:rsidP="007A2D57">
      <w:pPr>
        <w:rPr>
          <w:lang w:val="es-VE"/>
        </w:rPr>
      </w:pPr>
      <w:r>
        <w:rPr>
          <w:rFonts w:hint="eastAsia"/>
        </w:rPr>
        <w:t>输入</w:t>
      </w:r>
      <w:r w:rsidRPr="008D19B5">
        <w:rPr>
          <w:rFonts w:hint="eastAsia"/>
          <w:lang w:val="es-VE"/>
        </w:rPr>
        <w:t>:</w:t>
      </w:r>
      <w:r w:rsidRPr="008D19B5">
        <w:rPr>
          <w:rFonts w:hint="eastAsia"/>
          <w:lang w:val="es-VE"/>
        </w:rPr>
        <w:tab/>
        <w:t>iUserID</w:t>
      </w:r>
      <w:r w:rsidRPr="008D19B5">
        <w:rPr>
          <w:rFonts w:hint="eastAsia"/>
          <w:lang w:val="es-VE"/>
        </w:rPr>
        <w:t>：</w:t>
      </w:r>
      <w:r w:rsidRPr="008D19B5">
        <w:rPr>
          <w:rFonts w:hint="eastAsia"/>
          <w:lang w:val="es-VE"/>
        </w:rPr>
        <w:tab/>
      </w:r>
      <w:r w:rsidRPr="008D19B5">
        <w:rPr>
          <w:rFonts w:hint="eastAsia"/>
          <w:lang w:val="es-VE"/>
        </w:rPr>
        <w:tab/>
      </w:r>
      <w:r w:rsidRPr="008D19B5">
        <w:rPr>
          <w:rFonts w:hint="eastAsia"/>
          <w:lang w:val="es-VE"/>
        </w:rPr>
        <w:tab/>
        <w:t>NET_DVR_Logon_V30</w:t>
      </w:r>
      <w:r>
        <w:rPr>
          <w:rFonts w:hint="eastAsia"/>
        </w:rPr>
        <w:t>返回值</w:t>
      </w:r>
    </w:p>
    <w:p w:rsidR="007A2D57" w:rsidRPr="003B0B23" w:rsidRDefault="007A2D57" w:rsidP="007A2D57">
      <w:pPr>
        <w:rPr>
          <w:color w:val="FF0000"/>
          <w:lang w:val="es-VE"/>
        </w:rPr>
      </w:pPr>
      <w:r w:rsidRPr="008D19B5">
        <w:rPr>
          <w:rFonts w:hint="eastAsia"/>
          <w:lang w:val="es-VE"/>
        </w:rPr>
        <w:tab/>
      </w:r>
      <w:r w:rsidRPr="008D19B5">
        <w:rPr>
          <w:rFonts w:hint="eastAsia"/>
          <w:lang w:val="es-VE"/>
        </w:rPr>
        <w:tab/>
      </w:r>
      <w:r w:rsidRPr="00E46933">
        <w:rPr>
          <w:rFonts w:hint="eastAsia"/>
          <w:color w:val="FF0000"/>
          <w:lang w:val="es-VE"/>
        </w:rPr>
        <w:t>dwComma</w:t>
      </w:r>
      <w:r w:rsidRPr="003B0B23">
        <w:rPr>
          <w:rFonts w:hint="eastAsia"/>
          <w:color w:val="FF0000"/>
          <w:lang w:val="es-VE"/>
        </w:rPr>
        <w:t>nd</w:t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</w:rPr>
        <w:t>长连接配置命令</w:t>
      </w:r>
      <w:r w:rsidRPr="003B0B23">
        <w:rPr>
          <w:rFonts w:hint="eastAsia"/>
          <w:color w:val="FF0000"/>
          <w:lang w:val="es-VE"/>
        </w:rPr>
        <w:t xml:space="preserve"> NET_DVR_GET_PHY_DISK_INFO</w:t>
      </w:r>
    </w:p>
    <w:p w:rsidR="007A2D57" w:rsidRPr="003B0B23" w:rsidRDefault="007A2D57" w:rsidP="007A2D57">
      <w:pPr>
        <w:rPr>
          <w:color w:val="FF0000"/>
          <w:lang w:val="es-VE"/>
        </w:rPr>
      </w:pP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  <w:t>lpInBuffer:</w:t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</w:rPr>
        <w:t>输入缓冲</w:t>
      </w:r>
      <w:r w:rsidRPr="003B0B23">
        <w:rPr>
          <w:rFonts w:hint="eastAsia"/>
          <w:color w:val="FF0000"/>
          <w:lang w:val="es-VE"/>
        </w:rPr>
        <w:t>，</w:t>
      </w:r>
      <w:r w:rsidRPr="003B0B23">
        <w:rPr>
          <w:rFonts w:hint="eastAsia"/>
          <w:color w:val="FF0000"/>
        </w:rPr>
        <w:t>指向</w:t>
      </w:r>
      <w:r w:rsidRPr="003B0B23">
        <w:rPr>
          <w:rFonts w:hint="eastAsia"/>
          <w:color w:val="FF0000"/>
          <w:lang w:val="es-VE"/>
        </w:rPr>
        <w:t>NET_DVR</w:t>
      </w:r>
      <w:r w:rsidRPr="003B0B23">
        <w:rPr>
          <w:color w:val="FF0000"/>
          <w:lang w:val="es-VE"/>
        </w:rPr>
        <w:t>_PHY_DISK_INFO</w:t>
      </w:r>
    </w:p>
    <w:p w:rsidR="007A2D57" w:rsidRPr="003B0B23" w:rsidRDefault="007A2D57" w:rsidP="007A2D57">
      <w:pPr>
        <w:rPr>
          <w:color w:val="FF0000"/>
          <w:lang w:val="es-VE"/>
        </w:rPr>
      </w:pP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  <w:t>dwInBufferLen:</w:t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</w:rPr>
        <w:t>输入缓冲的大小</w:t>
      </w:r>
      <w:r w:rsidRPr="003B0B23">
        <w:rPr>
          <w:rFonts w:hint="eastAsia"/>
          <w:color w:val="FF0000"/>
          <w:lang w:val="es-VE"/>
        </w:rPr>
        <w:t>，</w:t>
      </w:r>
      <w:r w:rsidRPr="003B0B23">
        <w:rPr>
          <w:rFonts w:hint="eastAsia"/>
          <w:color w:val="FF0000"/>
          <w:lang w:val="es-VE"/>
        </w:rPr>
        <w:t>sizeof</w:t>
      </w:r>
      <w:r w:rsidRPr="003B0B23">
        <w:rPr>
          <w:rFonts w:hint="eastAsia"/>
          <w:color w:val="FF0000"/>
          <w:lang w:val="es-VE"/>
        </w:rPr>
        <w:t>（</w:t>
      </w:r>
      <w:r w:rsidRPr="003B0B23">
        <w:rPr>
          <w:rFonts w:hint="eastAsia"/>
          <w:color w:val="FF0000"/>
          <w:lang w:val="es-VE"/>
        </w:rPr>
        <w:t>NET_DVR</w:t>
      </w:r>
      <w:r w:rsidRPr="003B0B23">
        <w:rPr>
          <w:color w:val="FF0000"/>
          <w:lang w:val="es-VE"/>
        </w:rPr>
        <w:t>_PHY_DISK_INFO</w:t>
      </w:r>
      <w:r w:rsidRPr="003B0B23">
        <w:rPr>
          <w:rFonts w:hint="eastAsia"/>
          <w:color w:val="FF0000"/>
          <w:lang w:val="es-VE"/>
        </w:rPr>
        <w:t>）</w:t>
      </w:r>
    </w:p>
    <w:p w:rsidR="007A2D57" w:rsidRPr="003B0B23" w:rsidRDefault="007A2D57" w:rsidP="007A2D57">
      <w:pPr>
        <w:rPr>
          <w:color w:val="FF0000"/>
          <w:lang w:val="es-VE"/>
        </w:rPr>
      </w:pP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  <w:t>cbStateCallback</w:t>
      </w:r>
      <w:r w:rsidRPr="003B0B23">
        <w:rPr>
          <w:rFonts w:hint="eastAsia"/>
          <w:color w:val="FF0000"/>
          <w:lang w:val="es-VE"/>
        </w:rPr>
        <w:t>：</w:t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  <w:lang w:val="es-VE"/>
        </w:rPr>
        <w:tab/>
      </w:r>
      <w:r w:rsidRPr="003B0B23">
        <w:rPr>
          <w:rFonts w:hint="eastAsia"/>
          <w:color w:val="FF0000"/>
        </w:rPr>
        <w:t>状态回调函数</w:t>
      </w:r>
      <w:r w:rsidRPr="003B0B23">
        <w:rPr>
          <w:rFonts w:hint="eastAsia"/>
          <w:color w:val="FF0000"/>
          <w:lang w:val="es-VE"/>
        </w:rPr>
        <w:t>，</w:t>
      </w:r>
      <w:r w:rsidRPr="003B0B23">
        <w:rPr>
          <w:rFonts w:hint="eastAsia"/>
          <w:color w:val="FF0000"/>
        </w:rPr>
        <w:t>这里为</w:t>
      </w:r>
      <w:r w:rsidRPr="003B0B23">
        <w:rPr>
          <w:color w:val="FF0000"/>
          <w:lang w:val="es-VE"/>
        </w:rPr>
        <w:t>fRemoteConfigCallback</w:t>
      </w:r>
    </w:p>
    <w:p w:rsidR="007A2D57" w:rsidRPr="008D19B5" w:rsidRDefault="007A2D57" w:rsidP="007A2D57">
      <w:pPr>
        <w:rPr>
          <w:lang w:val="es-VE"/>
        </w:rPr>
      </w:pPr>
      <w:r w:rsidRPr="008D19B5">
        <w:rPr>
          <w:rFonts w:hint="eastAsia"/>
          <w:lang w:val="es-VE"/>
        </w:rPr>
        <w:tab/>
      </w:r>
      <w:r w:rsidRPr="008D19B5">
        <w:rPr>
          <w:rFonts w:hint="eastAsia"/>
          <w:lang w:val="es-VE"/>
        </w:rPr>
        <w:tab/>
        <w:t>pUserData:</w:t>
      </w:r>
      <w:r w:rsidRPr="008D19B5">
        <w:rPr>
          <w:rFonts w:hint="eastAsia"/>
          <w:lang w:val="es-VE"/>
        </w:rPr>
        <w:tab/>
      </w:r>
      <w:r w:rsidRPr="008D19B5">
        <w:rPr>
          <w:rFonts w:hint="eastAsia"/>
          <w:lang w:val="es-VE"/>
        </w:rPr>
        <w:tab/>
      </w:r>
      <w:r w:rsidRPr="008D19B5">
        <w:rPr>
          <w:rFonts w:hint="eastAsia"/>
          <w:lang w:val="es-VE"/>
        </w:rPr>
        <w:tab/>
      </w:r>
      <w:r>
        <w:rPr>
          <w:rFonts w:hint="eastAsia"/>
        </w:rPr>
        <w:t>用户数据指针</w:t>
      </w:r>
    </w:p>
    <w:p w:rsidR="007A2D57" w:rsidRPr="008D19B5" w:rsidRDefault="007A2D57" w:rsidP="007A2D57">
      <w:pPr>
        <w:rPr>
          <w:lang w:val="es-VE"/>
        </w:rPr>
      </w:pPr>
      <w:r>
        <w:rPr>
          <w:rFonts w:hint="eastAsia"/>
        </w:rPr>
        <w:t>输出</w:t>
      </w:r>
      <w:r w:rsidRPr="008D19B5">
        <w:rPr>
          <w:rFonts w:hint="eastAsia"/>
          <w:lang w:val="es-VE"/>
        </w:rPr>
        <w:t xml:space="preserve">:   </w:t>
      </w:r>
      <w:r>
        <w:rPr>
          <w:rFonts w:hint="eastAsia"/>
        </w:rPr>
        <w:t>无</w:t>
      </w:r>
    </w:p>
    <w:p w:rsidR="007A2D57" w:rsidRPr="008D19B5" w:rsidRDefault="007A2D57" w:rsidP="007A2D57">
      <w:pPr>
        <w:rPr>
          <w:lang w:val="es-VE"/>
        </w:rPr>
      </w:pPr>
      <w:r>
        <w:rPr>
          <w:rFonts w:hint="eastAsia"/>
        </w:rPr>
        <w:t>返回值</w:t>
      </w:r>
      <w:r w:rsidRPr="008D19B5">
        <w:rPr>
          <w:rFonts w:hint="eastAsia"/>
          <w:lang w:val="es-VE"/>
        </w:rPr>
        <w:t>:  -1</w:t>
      </w:r>
      <w:r>
        <w:rPr>
          <w:rFonts w:hint="eastAsia"/>
        </w:rPr>
        <w:t>表示失败</w:t>
      </w:r>
      <w:r w:rsidRPr="008D19B5">
        <w:rPr>
          <w:rFonts w:hint="eastAsia"/>
          <w:lang w:val="es-VE"/>
        </w:rPr>
        <w:t>，</w:t>
      </w:r>
      <w:r>
        <w:rPr>
          <w:rFonts w:hint="eastAsia"/>
        </w:rPr>
        <w:t>其他值作为句柄</w:t>
      </w:r>
    </w:p>
    <w:p w:rsidR="007A2D57" w:rsidRPr="008B32F3" w:rsidRDefault="007A2D57" w:rsidP="007A2D57">
      <w:pPr>
        <w:rPr>
          <w:lang w:val="es-VE"/>
        </w:rPr>
      </w:pPr>
      <w:r w:rsidRPr="008B32F3">
        <w:rPr>
          <w:lang w:val="es-VE"/>
        </w:rPr>
        <w:t>******************************************/</w:t>
      </w:r>
    </w:p>
    <w:p w:rsidR="007A2D57" w:rsidRPr="008B32F3" w:rsidRDefault="007A2D57" w:rsidP="007A2D57">
      <w:pPr>
        <w:rPr>
          <w:lang w:val="es-VE"/>
        </w:rPr>
      </w:pPr>
      <w:r w:rsidRPr="008B32F3">
        <w:rPr>
          <w:lang w:val="es-VE"/>
        </w:rPr>
        <w:t>NET_DVR_API HPR_INT32 CALLBACK NET_DVR_StartRemoteConfig(HPR_INT32 lUserID, HPR_UINT32 dwCommand, HPR_VOIDPTR lpInBuffer, HPR_UINT32 dwInBufferLen, fRemoteConfigCallback cbCallback, HPR_VOIDPTR pUserData)</w:t>
      </w:r>
    </w:p>
    <w:p w:rsidR="007A2D57" w:rsidRPr="008B32F3" w:rsidRDefault="007A2D57" w:rsidP="007A2D57">
      <w:pPr>
        <w:rPr>
          <w:lang w:val="es-VE"/>
        </w:rPr>
      </w:pPr>
    </w:p>
    <w:p w:rsidR="007A2D57" w:rsidRDefault="007A2D57" w:rsidP="007A2D57">
      <w:r>
        <w:rPr>
          <w:rFonts w:hint="eastAsia"/>
        </w:rPr>
        <w:t>//</w:t>
      </w:r>
      <w:r>
        <w:rPr>
          <w:rFonts w:hint="eastAsia"/>
        </w:rPr>
        <w:t>物理磁盘信息是通过回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回调出来的</w:t>
      </w:r>
    </w:p>
    <w:p w:rsidR="007A2D57" w:rsidRPr="004B6768" w:rsidRDefault="007A2D57" w:rsidP="007A2D57">
      <w:proofErr w:type="spellStart"/>
      <w:proofErr w:type="gramStart"/>
      <w:r w:rsidRPr="004B6768">
        <w:lastRenderedPageBreak/>
        <w:t>typedef</w:t>
      </w:r>
      <w:proofErr w:type="spellEnd"/>
      <w:proofErr w:type="gramEnd"/>
      <w:r w:rsidRPr="004B6768">
        <w:t xml:space="preserve"> void(CALLBACK *</w:t>
      </w:r>
      <w:proofErr w:type="spellStart"/>
      <w:r w:rsidRPr="004B6768">
        <w:t>fRemoteConfigCallback</w:t>
      </w:r>
      <w:proofErr w:type="spellEnd"/>
      <w:r w:rsidRPr="004B6768">
        <w:t xml:space="preserve">)( DWORD     </w:t>
      </w:r>
      <w:proofErr w:type="spellStart"/>
      <w:r w:rsidRPr="004B6768">
        <w:t>dwType</w:t>
      </w:r>
      <w:proofErr w:type="spellEnd"/>
      <w:r w:rsidRPr="004B6768">
        <w:t>, void      *</w:t>
      </w:r>
      <w:proofErr w:type="spellStart"/>
      <w:r w:rsidRPr="004B6768">
        <w:t>lpBuffer</w:t>
      </w:r>
      <w:proofErr w:type="spellEnd"/>
      <w:r w:rsidRPr="004B6768">
        <w:t>,</w:t>
      </w:r>
    </w:p>
    <w:p w:rsidR="007A2D57" w:rsidRPr="004B6768" w:rsidRDefault="007A2D57" w:rsidP="007A2D57">
      <w:r w:rsidRPr="004B6768">
        <w:t xml:space="preserve">  DWORD     </w:t>
      </w:r>
      <w:proofErr w:type="spellStart"/>
      <w:r w:rsidRPr="004B6768">
        <w:t>dwBufLen</w:t>
      </w:r>
      <w:proofErr w:type="spellEnd"/>
      <w:proofErr w:type="gramStart"/>
      <w:r w:rsidRPr="004B6768">
        <w:t>,  void</w:t>
      </w:r>
      <w:proofErr w:type="gramEnd"/>
      <w:r w:rsidRPr="004B6768">
        <w:t xml:space="preserve">      *</w:t>
      </w:r>
      <w:proofErr w:type="spellStart"/>
      <w:r w:rsidRPr="004B6768">
        <w:t>pUserData</w:t>
      </w:r>
      <w:proofErr w:type="spellEnd"/>
      <w:r w:rsidRPr="004B6768">
        <w:t>);</w:t>
      </w:r>
    </w:p>
    <w:p w:rsidR="007A2D57" w:rsidRDefault="007A2D57" w:rsidP="007A2D57"/>
    <w:p w:rsidR="007A2D57" w:rsidRDefault="007A2D57" w:rsidP="007A2D57"/>
    <w:p w:rsidR="007A2D57" w:rsidRDefault="007A2D57" w:rsidP="007A2D57"/>
    <w:p w:rsidR="007A2D57" w:rsidRPr="0011668D" w:rsidRDefault="007A2D57" w:rsidP="007A2D57">
      <w:r w:rsidRPr="0011668D">
        <w:t>/*************************************************</w:t>
      </w:r>
    </w:p>
    <w:p w:rsidR="007A2D57" w:rsidRPr="0011668D" w:rsidRDefault="007A2D57" w:rsidP="007A2D57">
      <w:r w:rsidRPr="0011668D">
        <w:rPr>
          <w:rFonts w:hint="eastAsia"/>
        </w:rPr>
        <w:t>函数名</w:t>
      </w:r>
      <w:r w:rsidRPr="0011668D">
        <w:rPr>
          <w:rFonts w:hint="eastAsia"/>
        </w:rPr>
        <w:t xml:space="preserve">:    </w:t>
      </w:r>
      <w:r w:rsidRPr="0011668D">
        <w:rPr>
          <w:rFonts w:hint="eastAsia"/>
        </w:rPr>
        <w:tab/>
      </w:r>
      <w:proofErr w:type="spellStart"/>
      <w:r w:rsidRPr="0011668D">
        <w:rPr>
          <w:rFonts w:hint="eastAsia"/>
        </w:rPr>
        <w:t>NET_DVR_StopRemoteConfig</w:t>
      </w:r>
      <w:proofErr w:type="spellEnd"/>
    </w:p>
    <w:p w:rsidR="007A2D57" w:rsidRPr="0011668D" w:rsidRDefault="007A2D57" w:rsidP="007A2D57">
      <w:r w:rsidRPr="0011668D">
        <w:rPr>
          <w:rFonts w:hint="eastAsia"/>
        </w:rPr>
        <w:t>函数描述</w:t>
      </w:r>
      <w:r w:rsidRPr="0011668D">
        <w:rPr>
          <w:rFonts w:hint="eastAsia"/>
        </w:rPr>
        <w:t>:</w:t>
      </w:r>
      <w:r w:rsidRPr="0011668D">
        <w:rPr>
          <w:rFonts w:hint="eastAsia"/>
        </w:rPr>
        <w:tab/>
      </w:r>
      <w:r w:rsidRPr="0011668D">
        <w:rPr>
          <w:rFonts w:hint="eastAsia"/>
        </w:rPr>
        <w:t>关闭长连接配置接口所创建的句柄</w:t>
      </w:r>
      <w:r w:rsidRPr="0011668D">
        <w:rPr>
          <w:rFonts w:hint="eastAsia"/>
        </w:rPr>
        <w:t>,</w:t>
      </w:r>
      <w:r w:rsidRPr="0011668D">
        <w:rPr>
          <w:rFonts w:hint="eastAsia"/>
        </w:rPr>
        <w:t>释放资源</w:t>
      </w:r>
    </w:p>
    <w:p w:rsidR="007A2D57" w:rsidRPr="0011668D" w:rsidRDefault="007A2D57" w:rsidP="007A2D57">
      <w:r w:rsidRPr="0011668D">
        <w:rPr>
          <w:rFonts w:hint="eastAsia"/>
        </w:rPr>
        <w:t>输入参数</w:t>
      </w:r>
      <w:r w:rsidRPr="0011668D">
        <w:rPr>
          <w:rFonts w:hint="eastAsia"/>
        </w:rPr>
        <w:t xml:space="preserve">:   </w:t>
      </w:r>
      <w:proofErr w:type="spellStart"/>
      <w:r w:rsidRPr="0011668D">
        <w:rPr>
          <w:rFonts w:hint="eastAsia"/>
        </w:rPr>
        <w:t>iHandle</w:t>
      </w:r>
      <w:proofErr w:type="spellEnd"/>
      <w:r w:rsidRPr="0011668D">
        <w:rPr>
          <w:rFonts w:hint="eastAsia"/>
        </w:rPr>
        <w:t xml:space="preserve">: </w:t>
      </w:r>
      <w:r w:rsidRPr="0011668D">
        <w:rPr>
          <w:rFonts w:hint="eastAsia"/>
        </w:rPr>
        <w:t>长连接配置句柄</w:t>
      </w:r>
    </w:p>
    <w:p w:rsidR="007A2D57" w:rsidRPr="0011668D" w:rsidRDefault="007A2D57" w:rsidP="007A2D57">
      <w:r w:rsidRPr="0011668D">
        <w:rPr>
          <w:rFonts w:hint="eastAsia"/>
        </w:rPr>
        <w:t>输出参数</w:t>
      </w:r>
      <w:r w:rsidRPr="0011668D">
        <w:rPr>
          <w:rFonts w:hint="eastAsia"/>
        </w:rPr>
        <w:t xml:space="preserve">:   </w:t>
      </w:r>
      <w:r w:rsidRPr="0011668D">
        <w:rPr>
          <w:rFonts w:hint="eastAsia"/>
        </w:rPr>
        <w:tab/>
      </w:r>
      <w:r w:rsidRPr="0011668D">
        <w:rPr>
          <w:rFonts w:hint="eastAsia"/>
        </w:rPr>
        <w:tab/>
      </w:r>
      <w:r w:rsidRPr="0011668D">
        <w:rPr>
          <w:rFonts w:hint="eastAsia"/>
        </w:rPr>
        <w:tab/>
      </w:r>
    </w:p>
    <w:p w:rsidR="007A2D57" w:rsidRPr="0011668D" w:rsidRDefault="007A2D57" w:rsidP="007A2D57">
      <w:r w:rsidRPr="0011668D">
        <w:rPr>
          <w:rFonts w:hint="eastAsia"/>
        </w:rPr>
        <w:t>返回值</w:t>
      </w:r>
      <w:r w:rsidRPr="0011668D">
        <w:rPr>
          <w:rFonts w:hint="eastAsia"/>
        </w:rPr>
        <w:t>:</w:t>
      </w:r>
      <w:r w:rsidRPr="0011668D">
        <w:rPr>
          <w:rFonts w:hint="eastAsia"/>
        </w:rPr>
        <w:tab/>
      </w:r>
      <w:r w:rsidRPr="0011668D">
        <w:rPr>
          <w:rFonts w:hint="eastAsia"/>
        </w:rPr>
        <w:tab/>
        <w:t>HPR_TRUE</w:t>
      </w:r>
      <w:r w:rsidRPr="0011668D">
        <w:rPr>
          <w:rFonts w:hint="eastAsia"/>
        </w:rPr>
        <w:t>表示成功</w:t>
      </w:r>
      <w:r w:rsidRPr="0011668D">
        <w:rPr>
          <w:rFonts w:hint="eastAsia"/>
        </w:rPr>
        <w:t>,HPR_FALSE</w:t>
      </w:r>
      <w:r w:rsidRPr="0011668D">
        <w:rPr>
          <w:rFonts w:hint="eastAsia"/>
        </w:rPr>
        <w:t>表示失败</w:t>
      </w:r>
    </w:p>
    <w:p w:rsidR="007A2D57" w:rsidRPr="0011668D" w:rsidRDefault="007A2D57" w:rsidP="007A2D57">
      <w:r w:rsidRPr="0011668D">
        <w:t>*************************************************/</w:t>
      </w:r>
    </w:p>
    <w:p w:rsidR="007A2D57" w:rsidRDefault="007A2D57" w:rsidP="007A2D57">
      <w:r w:rsidRPr="0011668D">
        <w:t xml:space="preserve">NET_DVR_API HPR_BOOL CALLBACK </w:t>
      </w:r>
      <w:proofErr w:type="spellStart"/>
      <w:r w:rsidRPr="0011668D">
        <w:t>NET_DVR_</w:t>
      </w:r>
      <w:proofErr w:type="gramStart"/>
      <w:r w:rsidRPr="0011668D">
        <w:t>StopRemoteConfig</w:t>
      </w:r>
      <w:proofErr w:type="spellEnd"/>
      <w:r w:rsidRPr="0011668D">
        <w:t>(</w:t>
      </w:r>
      <w:proofErr w:type="gramEnd"/>
      <w:r w:rsidRPr="0011668D">
        <w:t xml:space="preserve">HPR_INT32 </w:t>
      </w:r>
      <w:proofErr w:type="spellStart"/>
      <w:r w:rsidRPr="0011668D">
        <w:t>lHandle</w:t>
      </w:r>
      <w:proofErr w:type="spellEnd"/>
      <w:r w:rsidRPr="0011668D">
        <w:t>)</w:t>
      </w:r>
    </w:p>
    <w:p w:rsidR="007A2D57" w:rsidRPr="00EC60F7" w:rsidRDefault="007A2D57" w:rsidP="007A2D57">
      <w:pPr>
        <w:pStyle w:val="2"/>
      </w:pPr>
      <w:bookmarkStart w:id="3" w:name="_Toc418882293"/>
      <w:bookmarkStart w:id="4" w:name="_Toc458689395"/>
      <w:bookmarkStart w:id="5" w:name="_Toc465328247"/>
      <w:r>
        <w:rPr>
          <w:rFonts w:hint="eastAsia"/>
        </w:rPr>
        <w:t>[</w:t>
      </w:r>
      <w:r>
        <w:rPr>
          <w:rFonts w:hint="eastAsia"/>
        </w:rPr>
        <w:t>修改</w:t>
      </w:r>
      <w:r>
        <w:rPr>
          <w:rFonts w:hint="eastAsia"/>
        </w:rPr>
        <w:t>]</w:t>
      </w:r>
      <w:bookmarkEnd w:id="3"/>
      <w:r w:rsidRPr="00874BA0">
        <w:rPr>
          <w:rFonts w:hint="eastAsia"/>
        </w:rPr>
        <w:t>上传</w:t>
      </w:r>
      <w:bookmarkEnd w:id="4"/>
      <w:r w:rsidR="00CE5005">
        <w:rPr>
          <w:rFonts w:hint="eastAsia"/>
        </w:rPr>
        <w:t>数据文件</w:t>
      </w:r>
      <w:bookmarkEnd w:id="5"/>
    </w:p>
    <w:p w:rsidR="007A2D57" w:rsidRDefault="007A2D57" w:rsidP="007A2D57">
      <w:pPr>
        <w:pStyle w:val="3"/>
      </w:pPr>
      <w:r>
        <w:rPr>
          <w:rFonts w:hint="eastAsia"/>
        </w:rPr>
        <w:t xml:space="preserve"> </w:t>
      </w:r>
      <w:bookmarkStart w:id="6" w:name="_Toc418882294"/>
      <w:bookmarkStart w:id="7" w:name="_Toc458689396"/>
      <w:bookmarkStart w:id="8" w:name="_Toc465328248"/>
      <w:r>
        <w:rPr>
          <w:rFonts w:hint="eastAsia"/>
        </w:rPr>
        <w:t>[</w:t>
      </w:r>
      <w:r>
        <w:rPr>
          <w:rFonts w:hint="eastAsia"/>
        </w:rPr>
        <w:t>复用</w:t>
      </w:r>
      <w:r>
        <w:rPr>
          <w:rFonts w:hint="eastAsia"/>
        </w:rPr>
        <w:t>]</w:t>
      </w:r>
      <w:r>
        <w:rPr>
          <w:rFonts w:hint="eastAsia"/>
        </w:rPr>
        <w:t>接口</w:t>
      </w:r>
      <w:bookmarkEnd w:id="6"/>
      <w:bookmarkEnd w:id="7"/>
      <w:bookmarkEnd w:id="8"/>
    </w:p>
    <w:p w:rsidR="007A2D57" w:rsidRDefault="007A2D57" w:rsidP="007A2D57"/>
    <w:p w:rsidR="006415F6" w:rsidRDefault="006415F6" w:rsidP="006415F6">
      <w:r>
        <w:t>/*************************************************</w:t>
      </w:r>
    </w:p>
    <w:p w:rsidR="006415F6" w:rsidRDefault="006415F6" w:rsidP="006415F6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r w:rsidRPr="00A177D2">
        <w:t>NET_DVR_UploadFile_V40</w:t>
      </w:r>
    </w:p>
    <w:p w:rsidR="006415F6" w:rsidRDefault="006415F6" w:rsidP="006415F6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上传文件</w:t>
      </w:r>
    </w:p>
    <w:p w:rsidR="006415F6" w:rsidRDefault="006415F6" w:rsidP="006415F6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 w:rsidRPr="00A177D2">
        <w:t>lUserID</w:t>
      </w:r>
      <w:proofErr w:type="spellEnd"/>
      <w:r>
        <w:rPr>
          <w:rFonts w:hint="eastAsia"/>
        </w:rPr>
        <w:t>: NET_DVR_Login_V30</w:t>
      </w:r>
      <w:r>
        <w:rPr>
          <w:rFonts w:hint="eastAsia"/>
        </w:rPr>
        <w:t>的返回值</w:t>
      </w:r>
    </w:p>
    <w:p w:rsidR="006415F6" w:rsidRPr="00A177D2" w:rsidRDefault="006415F6" w:rsidP="00641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177D2">
        <w:t>dwUploadType</w:t>
      </w:r>
      <w:proofErr w:type="spellEnd"/>
      <w:r w:rsidRPr="00A177D2">
        <w:rPr>
          <w:rFonts w:hint="eastAsia"/>
        </w:rPr>
        <w:t>:</w:t>
      </w:r>
      <w:r w:rsidRPr="00A177D2">
        <w:rPr>
          <w:rFonts w:hint="eastAsia"/>
        </w:rPr>
        <w:t>上传文件类型，见下面表格</w:t>
      </w:r>
    </w:p>
    <w:p w:rsidR="006415F6" w:rsidRDefault="006415F6" w:rsidP="006415F6">
      <w:r w:rsidRPr="00A177D2">
        <w:rPr>
          <w:rFonts w:hint="eastAsia"/>
        </w:rPr>
        <w:t xml:space="preserve">  </w:t>
      </w:r>
      <w:r w:rsidRPr="00A177D2">
        <w:rPr>
          <w:rFonts w:hint="eastAsia"/>
        </w:rPr>
        <w:tab/>
      </w:r>
      <w:r w:rsidRPr="00A177D2">
        <w:rPr>
          <w:rFonts w:hint="eastAsia"/>
        </w:rPr>
        <w:tab/>
      </w:r>
      <w:r w:rsidRPr="00A177D2">
        <w:rPr>
          <w:rFonts w:hint="eastAsia"/>
        </w:rPr>
        <w:tab/>
      </w:r>
      <w:proofErr w:type="spellStart"/>
      <w:r w:rsidRPr="00A177D2">
        <w:t>lpInBuffer</w:t>
      </w:r>
      <w:proofErr w:type="spellEnd"/>
      <w:r w:rsidRPr="00A177D2">
        <w:rPr>
          <w:rFonts w:hint="eastAsia"/>
        </w:rPr>
        <w:t>：输入参数。</w:t>
      </w:r>
      <w:r>
        <w:t>不同的</w:t>
      </w:r>
      <w:proofErr w:type="spellStart"/>
      <w:r>
        <w:t>dwUploadType</w:t>
      </w:r>
      <w:proofErr w:type="spellEnd"/>
      <w:r>
        <w:t>，输入参数不同，具体参见下文列表</w:t>
      </w:r>
    </w:p>
    <w:p w:rsidR="006415F6" w:rsidRDefault="006415F6" w:rsidP="00641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177D2">
        <w:t>dwInBufferSize</w:t>
      </w:r>
      <w:proofErr w:type="spellEnd"/>
      <w:r w:rsidRPr="00A177D2">
        <w:rPr>
          <w:rFonts w:hint="eastAsia"/>
        </w:rPr>
        <w:t>：</w:t>
      </w:r>
      <w:r>
        <w:t>输入缓冲区大小</w:t>
      </w:r>
    </w:p>
    <w:p w:rsidR="006415F6" w:rsidRPr="00A177D2" w:rsidRDefault="006415F6" w:rsidP="00641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177D2">
        <w:t>sFileName</w:t>
      </w:r>
      <w:proofErr w:type="spellEnd"/>
      <w:r w:rsidRPr="00A177D2">
        <w:rPr>
          <w:rFonts w:hint="eastAsia"/>
        </w:rPr>
        <w:t>：</w:t>
      </w:r>
      <w:r w:rsidR="004963F9">
        <w:t>上传文件的路径（包括文件名）</w:t>
      </w:r>
    </w:p>
    <w:p w:rsidR="006415F6" w:rsidRPr="00275A98" w:rsidRDefault="006415F6" w:rsidP="006415F6">
      <w:r w:rsidRPr="00A177D2">
        <w:rPr>
          <w:rFonts w:hint="eastAsia"/>
        </w:rPr>
        <w:tab/>
      </w:r>
      <w:r w:rsidRPr="00A177D2">
        <w:rPr>
          <w:rFonts w:hint="eastAsia"/>
        </w:rPr>
        <w:tab/>
      </w:r>
      <w:r w:rsidRPr="00A177D2">
        <w:rPr>
          <w:rFonts w:hint="eastAsia"/>
        </w:rPr>
        <w:tab/>
      </w:r>
      <w:proofErr w:type="spellStart"/>
      <w:r w:rsidRPr="00A177D2">
        <w:t>dwOutBufferSize</w:t>
      </w:r>
      <w:proofErr w:type="spellEnd"/>
      <w:r w:rsidRPr="00A177D2">
        <w:rPr>
          <w:rFonts w:hint="eastAsia"/>
        </w:rPr>
        <w:t>：输出缓冲区大小</w:t>
      </w:r>
    </w:p>
    <w:p w:rsidR="006415F6" w:rsidRDefault="006415F6" w:rsidP="006415F6">
      <w:r>
        <w:rPr>
          <w:rFonts w:hint="eastAsia"/>
        </w:rPr>
        <w:t>输出参数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Pr="00A177D2">
        <w:t>lpOutBuffer</w:t>
      </w:r>
      <w:proofErr w:type="spellEnd"/>
      <w:r w:rsidRPr="00A177D2">
        <w:rPr>
          <w:rFonts w:hint="eastAsia"/>
        </w:rPr>
        <w:t>：输出参数。不同的</w:t>
      </w:r>
      <w:proofErr w:type="spellStart"/>
      <w:r>
        <w:t>dwUploadType</w:t>
      </w:r>
      <w:proofErr w:type="spellEnd"/>
      <w:r>
        <w:t>，输</w:t>
      </w:r>
      <w:r>
        <w:rPr>
          <w:rFonts w:hint="eastAsia"/>
        </w:rPr>
        <w:t>出</w:t>
      </w:r>
      <w:r>
        <w:t>参数不同，具体参见下文列表</w:t>
      </w:r>
    </w:p>
    <w:p w:rsidR="006415F6" w:rsidRDefault="006415F6" w:rsidP="006415F6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t>-1</w:t>
      </w:r>
      <w:r>
        <w:t>表示失败，其他值作为</w:t>
      </w:r>
      <w:proofErr w:type="spellStart"/>
      <w:r>
        <w:t>NET_DVR_UploadClose</w:t>
      </w:r>
      <w:proofErr w:type="spellEnd"/>
      <w:r>
        <w:t>和</w:t>
      </w:r>
      <w:proofErr w:type="spellStart"/>
      <w:r>
        <w:t>NET_DVR_GetUploadState</w:t>
      </w:r>
      <w:proofErr w:type="spellEnd"/>
      <w:r>
        <w:t>等函数的参数</w:t>
      </w:r>
      <w:r>
        <w:rPr>
          <w:rFonts w:hint="eastAsia"/>
        </w:rPr>
        <w:tab/>
      </w:r>
    </w:p>
    <w:p w:rsidR="006415F6" w:rsidRDefault="006415F6" w:rsidP="006415F6">
      <w:r>
        <w:t>*************************************************/</w:t>
      </w:r>
    </w:p>
    <w:p w:rsidR="006415F6" w:rsidRPr="006E737A" w:rsidRDefault="006415F6" w:rsidP="006415F6">
      <w:r w:rsidRPr="006E737A">
        <w:t>LONG NET_DVR_UploadFile_</w:t>
      </w:r>
      <w:proofErr w:type="gramStart"/>
      <w:r w:rsidRPr="006E737A">
        <w:t>V40(</w:t>
      </w:r>
      <w:proofErr w:type="gramEnd"/>
      <w:r w:rsidRPr="006E737A">
        <w:t xml:space="preserve">LONG </w:t>
      </w:r>
      <w:proofErr w:type="spellStart"/>
      <w:r w:rsidRPr="006E737A">
        <w:t>lUserID</w:t>
      </w:r>
      <w:proofErr w:type="spellEnd"/>
      <w:r w:rsidRPr="006E737A">
        <w:t xml:space="preserve">, DWORD </w:t>
      </w:r>
      <w:proofErr w:type="spellStart"/>
      <w:r w:rsidRPr="006E737A">
        <w:t>dwUploadType</w:t>
      </w:r>
      <w:proofErr w:type="spellEnd"/>
      <w:r w:rsidRPr="006E737A">
        <w:t xml:space="preserve">, LPVOID </w:t>
      </w:r>
      <w:proofErr w:type="spellStart"/>
      <w:r w:rsidRPr="006E737A">
        <w:t>lpInBuffer</w:t>
      </w:r>
      <w:proofErr w:type="spellEnd"/>
      <w:r w:rsidRPr="006E737A">
        <w:t xml:space="preserve">, DWORD </w:t>
      </w:r>
      <w:proofErr w:type="spellStart"/>
      <w:r w:rsidRPr="006E737A">
        <w:t>dwInBufferSize</w:t>
      </w:r>
      <w:proofErr w:type="spellEnd"/>
      <w:r w:rsidRPr="006E737A">
        <w:t xml:space="preserve">, char </w:t>
      </w:r>
      <w:proofErr w:type="spellStart"/>
      <w:r w:rsidRPr="006E737A">
        <w:t>const</w:t>
      </w:r>
      <w:proofErr w:type="spellEnd"/>
      <w:r w:rsidRPr="006E737A">
        <w:t xml:space="preserve"> * </w:t>
      </w:r>
      <w:proofErr w:type="spellStart"/>
      <w:r w:rsidRPr="006E737A">
        <w:t>sFileName</w:t>
      </w:r>
      <w:proofErr w:type="spellEnd"/>
      <w:r w:rsidRPr="006E737A">
        <w:t xml:space="preserve">, LPVOID </w:t>
      </w:r>
      <w:proofErr w:type="spellStart"/>
      <w:r w:rsidRPr="006E737A">
        <w:t>lpOutBuffer</w:t>
      </w:r>
      <w:proofErr w:type="spellEnd"/>
      <w:r w:rsidRPr="006E737A">
        <w:t xml:space="preserve">, DWORD </w:t>
      </w:r>
      <w:proofErr w:type="spellStart"/>
      <w:r w:rsidRPr="006E737A">
        <w:t>dwOutBufferSize</w:t>
      </w:r>
      <w:proofErr w:type="spellEnd"/>
      <w:r w:rsidRPr="006E737A">
        <w:t>);</w:t>
      </w:r>
    </w:p>
    <w:p w:rsidR="00505429" w:rsidRDefault="00505429" w:rsidP="00505429"/>
    <w:p w:rsidR="00505429" w:rsidRDefault="00505429" w:rsidP="00505429">
      <w:r>
        <w:t>/*************************************************</w:t>
      </w:r>
    </w:p>
    <w:p w:rsidR="00505429" w:rsidRDefault="00505429" w:rsidP="00505429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 w:rsidRPr="008716A7">
        <w:t>NET_DVR_UploadSend</w:t>
      </w:r>
      <w:proofErr w:type="spellEnd"/>
    </w:p>
    <w:p w:rsidR="00505429" w:rsidRDefault="00505429" w:rsidP="00505429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</w:r>
      <w:r>
        <w:t>发送数据</w:t>
      </w:r>
    </w:p>
    <w:p w:rsidR="00505429" w:rsidRDefault="00505429" w:rsidP="00505429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 w:rsidRPr="006E737A">
        <w:t>lUploadHandle</w:t>
      </w:r>
      <w:proofErr w:type="spellEnd"/>
      <w:r>
        <w:rPr>
          <w:rFonts w:hint="eastAsia"/>
        </w:rPr>
        <w:t>:</w:t>
      </w:r>
      <w:r w:rsidRPr="006E737A">
        <w:t xml:space="preserve"> NET_DVR_UploadFile_V40</w:t>
      </w:r>
      <w:r>
        <w:rPr>
          <w:rFonts w:hint="eastAsia"/>
        </w:rPr>
        <w:t>的返回值</w:t>
      </w:r>
    </w:p>
    <w:p w:rsidR="00505429" w:rsidRPr="00275A98" w:rsidRDefault="00505429" w:rsidP="00505429">
      <w:r w:rsidRPr="00A177D2">
        <w:rPr>
          <w:rFonts w:hint="eastAsia"/>
        </w:rPr>
        <w:t xml:space="preserve">  </w:t>
      </w:r>
      <w:r w:rsidRPr="00A177D2">
        <w:rPr>
          <w:rFonts w:hint="eastAsia"/>
        </w:rPr>
        <w:tab/>
      </w:r>
      <w:r w:rsidRPr="00A177D2">
        <w:rPr>
          <w:rFonts w:hint="eastAsia"/>
        </w:rPr>
        <w:tab/>
      </w:r>
      <w:r w:rsidRPr="00A177D2">
        <w:rPr>
          <w:rFonts w:hint="eastAsia"/>
        </w:rPr>
        <w:tab/>
      </w:r>
      <w:proofErr w:type="spellStart"/>
      <w:r w:rsidRPr="008716A7">
        <w:rPr>
          <w:iCs/>
        </w:rPr>
        <w:t>pstruSendParamIN</w:t>
      </w:r>
      <w:proofErr w:type="spellEnd"/>
      <w:r w:rsidRPr="00A177D2">
        <w:rPr>
          <w:rFonts w:hint="eastAsia"/>
        </w:rPr>
        <w:t>：</w:t>
      </w:r>
      <w:r>
        <w:t>上传的数据内容</w:t>
      </w:r>
      <w:r>
        <w:rPr>
          <w:rFonts w:hint="eastAsia"/>
        </w:rPr>
        <w:t>（</w:t>
      </w:r>
      <w:r>
        <w:t>NET_DVR_SEND_PARAM_IN</w:t>
      </w:r>
      <w:r>
        <w:rPr>
          <w:rFonts w:hint="eastAsia"/>
        </w:rPr>
        <w:t>结构体指针）</w:t>
      </w:r>
    </w:p>
    <w:p w:rsidR="00505429" w:rsidRDefault="00505429" w:rsidP="00505429">
      <w:r>
        <w:rPr>
          <w:rFonts w:hint="eastAsia"/>
        </w:rPr>
        <w:t>输出参数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Pr="008716A7">
        <w:rPr>
          <w:iCs/>
        </w:rPr>
        <w:t>lpOutBuffer</w:t>
      </w:r>
      <w:proofErr w:type="spellEnd"/>
      <w:r w:rsidRPr="00A177D2">
        <w:rPr>
          <w:rFonts w:hint="eastAsia"/>
        </w:rPr>
        <w:t>：</w:t>
      </w:r>
      <w:r>
        <w:t>输出参数，保留，置为</w:t>
      </w:r>
      <w:r>
        <w:t>NULL</w:t>
      </w:r>
    </w:p>
    <w:p w:rsidR="00505429" w:rsidRDefault="00505429" w:rsidP="00505429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Pr="00EF63B0">
        <w:rPr>
          <w:rFonts w:hint="eastAsia"/>
        </w:rPr>
        <w:t>-1</w:t>
      </w:r>
      <w:r w:rsidRPr="00EF63B0">
        <w:rPr>
          <w:rFonts w:hint="eastAsia"/>
        </w:rPr>
        <w:t>表示失败，</w:t>
      </w:r>
      <w:r>
        <w:t>大于等于</w:t>
      </w:r>
      <w:r>
        <w:t>0</w:t>
      </w:r>
      <w:r>
        <w:t>表示本次发送成功的字节数，未发送成功的剩余字节数可以再次调用该接口进行发送</w:t>
      </w:r>
    </w:p>
    <w:p w:rsidR="00505429" w:rsidRDefault="00505429" w:rsidP="00505429">
      <w:r>
        <w:t>*************************************************/</w:t>
      </w:r>
    </w:p>
    <w:p w:rsidR="00505429" w:rsidRDefault="00505429" w:rsidP="00505429">
      <w:r w:rsidRPr="008716A7">
        <w:lastRenderedPageBreak/>
        <w:t>LONG</w:t>
      </w:r>
      <w:r>
        <w:rPr>
          <w:rFonts w:hint="eastAsia"/>
        </w:rPr>
        <w:t xml:space="preserve"> </w:t>
      </w:r>
      <w:proofErr w:type="spellStart"/>
      <w:r w:rsidRPr="008716A7">
        <w:t>NET_DVR_</w:t>
      </w:r>
      <w:proofErr w:type="gramStart"/>
      <w:r w:rsidRPr="008716A7">
        <w:t>UploadSend</w:t>
      </w:r>
      <w:proofErr w:type="spellEnd"/>
      <w:r w:rsidRPr="008716A7">
        <w:t>(</w:t>
      </w:r>
      <w:proofErr w:type="gramEnd"/>
      <w:r w:rsidRPr="008716A7">
        <w:t xml:space="preserve">LONG </w:t>
      </w:r>
      <w:proofErr w:type="spellStart"/>
      <w:r w:rsidRPr="008716A7">
        <w:t>lUploadHandle</w:t>
      </w:r>
      <w:proofErr w:type="spellEnd"/>
      <w:r w:rsidRPr="008716A7">
        <w:t xml:space="preserve">, </w:t>
      </w:r>
      <w:proofErr w:type="spellStart"/>
      <w:r w:rsidRPr="008716A7">
        <w:t>const</w:t>
      </w:r>
      <w:proofErr w:type="spellEnd"/>
      <w:r w:rsidRPr="008716A7">
        <w:t xml:space="preserve"> NET_DVR_SEND_PARAM_IN *</w:t>
      </w:r>
      <w:proofErr w:type="spellStart"/>
      <w:r w:rsidRPr="008716A7">
        <w:t>pstruSendParamIN</w:t>
      </w:r>
      <w:proofErr w:type="spellEnd"/>
      <w:r w:rsidRPr="008716A7">
        <w:t xml:space="preserve">, void* </w:t>
      </w:r>
      <w:proofErr w:type="spellStart"/>
      <w:r w:rsidRPr="008716A7">
        <w:t>lpOutBuffer</w:t>
      </w:r>
      <w:proofErr w:type="spellEnd"/>
      <w:r w:rsidRPr="008716A7">
        <w:t>);</w:t>
      </w:r>
    </w:p>
    <w:p w:rsidR="00505429" w:rsidRDefault="00505429" w:rsidP="006415F6"/>
    <w:p w:rsidR="006415F6" w:rsidRDefault="006415F6" w:rsidP="006415F6">
      <w:r>
        <w:t>/*************************************************</w:t>
      </w:r>
    </w:p>
    <w:p w:rsidR="006415F6" w:rsidRDefault="006415F6" w:rsidP="006415F6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 w:rsidRPr="00F7408F">
        <w:t>NET_DVR_GetUploadState</w:t>
      </w:r>
      <w:proofErr w:type="spellEnd"/>
    </w:p>
    <w:p w:rsidR="006415F6" w:rsidRDefault="006415F6" w:rsidP="006415F6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获取上传状态</w:t>
      </w:r>
    </w:p>
    <w:p w:rsidR="006415F6" w:rsidRPr="00275A98" w:rsidRDefault="006415F6" w:rsidP="006415F6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 w:rsidRPr="006E737A">
        <w:t>lUploadHandle</w:t>
      </w:r>
      <w:proofErr w:type="spellEnd"/>
      <w:r>
        <w:rPr>
          <w:rFonts w:hint="eastAsia"/>
        </w:rPr>
        <w:t>:</w:t>
      </w:r>
      <w:r w:rsidRPr="006E737A">
        <w:t xml:space="preserve"> NET_DVR_UploadFile_V40</w:t>
      </w:r>
      <w:r>
        <w:rPr>
          <w:rFonts w:hint="eastAsia"/>
        </w:rPr>
        <w:t>的返回值</w:t>
      </w:r>
    </w:p>
    <w:p w:rsidR="006415F6" w:rsidRDefault="006415F6" w:rsidP="006415F6">
      <w:r>
        <w:rPr>
          <w:rFonts w:hint="eastAsia"/>
        </w:rPr>
        <w:t>输出参数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Pr="00F7408F">
        <w:t>pProgress</w:t>
      </w:r>
      <w:proofErr w:type="spellEnd"/>
      <w:r w:rsidRPr="00A177D2">
        <w:rPr>
          <w:rFonts w:hint="eastAsia"/>
        </w:rPr>
        <w:t>：输出参数</w:t>
      </w:r>
      <w:r>
        <w:rPr>
          <w:rFonts w:hint="eastAsia"/>
        </w:rPr>
        <w:t>，上传进度</w:t>
      </w:r>
    </w:p>
    <w:p w:rsidR="006415F6" w:rsidRDefault="006415F6" w:rsidP="006415F6">
      <w:pPr>
        <w:rPr>
          <w:rFonts w:ascii="Calibri" w:hAnsi="Calibri"/>
          <w:color w:val="000000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Pr="00EF63B0">
        <w:rPr>
          <w:rFonts w:hint="eastAsia"/>
        </w:rPr>
        <w:t>-1</w:t>
      </w:r>
      <w:r w:rsidRPr="00EF63B0">
        <w:rPr>
          <w:rFonts w:hint="eastAsia"/>
        </w:rPr>
        <w:t>表示失败，其他为上传的状态值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</w:t>
      </w:r>
      <w:r>
        <w:t>上传成功；</w:t>
      </w:r>
      <w:r>
        <w:t xml:space="preserve">2- </w:t>
      </w:r>
      <w:r>
        <w:t>正在上传；</w:t>
      </w:r>
      <w:r>
        <w:t xml:space="preserve">3- </w:t>
      </w:r>
      <w:r>
        <w:t>上传失败；</w:t>
      </w:r>
      <w:r>
        <w:t xml:space="preserve">4- </w:t>
      </w:r>
      <w:r>
        <w:t>网络断开</w:t>
      </w:r>
      <w:r>
        <w:rPr>
          <w:rFonts w:hint="eastAsia"/>
        </w:rPr>
        <w:t xml:space="preserve"> 6-</w:t>
      </w:r>
      <w:r>
        <w:rPr>
          <w:rFonts w:hint="eastAsia"/>
          <w:color w:val="000000"/>
        </w:rPr>
        <w:t>硬盘错误</w:t>
      </w:r>
      <w:r>
        <w:rPr>
          <w:rFonts w:hint="eastAsia"/>
          <w:color w:val="000000"/>
        </w:rPr>
        <w:t xml:space="preserve"> 7-</w:t>
      </w:r>
      <w:r>
        <w:rPr>
          <w:rFonts w:hint="eastAsia"/>
          <w:color w:val="000000"/>
        </w:rPr>
        <w:t>无审讯文件存放盘</w:t>
      </w:r>
      <w:r>
        <w:rPr>
          <w:rFonts w:hint="eastAsia"/>
          <w:color w:val="000000"/>
        </w:rPr>
        <w:t xml:space="preserve"> 8-</w:t>
      </w:r>
      <w:r>
        <w:rPr>
          <w:rFonts w:hint="eastAsia"/>
          <w:color w:val="000000"/>
        </w:rPr>
        <w:t>容量不足</w:t>
      </w:r>
      <w:r>
        <w:rPr>
          <w:rFonts w:hint="eastAsia"/>
          <w:color w:val="000000"/>
        </w:rPr>
        <w:t xml:space="preserve"> 9-</w:t>
      </w:r>
      <w:r>
        <w:rPr>
          <w:rFonts w:hint="eastAsia"/>
          <w:color w:val="000000"/>
        </w:rPr>
        <w:t>设备资源不足</w:t>
      </w:r>
      <w:r>
        <w:rPr>
          <w:rFonts w:hint="eastAsia"/>
          <w:color w:val="000000"/>
        </w:rPr>
        <w:t xml:space="preserve"> 10-</w:t>
      </w:r>
      <w:r>
        <w:rPr>
          <w:rFonts w:hint="eastAsia"/>
          <w:color w:val="000000"/>
        </w:rPr>
        <w:t>文件个数超过</w:t>
      </w:r>
      <w:r>
        <w:rPr>
          <w:rFonts w:ascii="Calibri" w:hAnsi="Calibri" w:hint="eastAsia"/>
          <w:color w:val="000000"/>
        </w:rPr>
        <w:t>最大值，</w:t>
      </w:r>
    </w:p>
    <w:p w:rsidR="006415F6" w:rsidRPr="008F178F" w:rsidRDefault="006415F6" w:rsidP="006415F6">
      <w:r>
        <w:rPr>
          <w:rFonts w:ascii="Calibri" w:hAnsi="Calibri" w:hint="eastAsia"/>
          <w:color w:val="000000"/>
        </w:rPr>
        <w:t>15-</w:t>
      </w:r>
      <w:r>
        <w:rPr>
          <w:rFonts w:ascii="Calibri" w:hAnsi="Calibri" w:hint="eastAsia"/>
          <w:color w:val="000000"/>
        </w:rPr>
        <w:t>文件类型错误</w:t>
      </w:r>
    </w:p>
    <w:p w:rsidR="006415F6" w:rsidRDefault="006415F6" w:rsidP="006415F6">
      <w:r>
        <w:t>*************************************************/</w:t>
      </w:r>
    </w:p>
    <w:p w:rsidR="006415F6" w:rsidRDefault="006415F6" w:rsidP="006415F6">
      <w:r w:rsidRPr="00F7408F">
        <w:t xml:space="preserve">LONG </w:t>
      </w:r>
      <w:proofErr w:type="spellStart"/>
      <w:r w:rsidRPr="00F7408F">
        <w:t>NET_DVR_</w:t>
      </w:r>
      <w:proofErr w:type="gramStart"/>
      <w:r w:rsidRPr="00F7408F">
        <w:t>GetUploadState</w:t>
      </w:r>
      <w:proofErr w:type="spellEnd"/>
      <w:r w:rsidRPr="00F7408F">
        <w:t>(</w:t>
      </w:r>
      <w:proofErr w:type="gramEnd"/>
      <w:r w:rsidRPr="00F7408F">
        <w:t xml:space="preserve">LONG </w:t>
      </w:r>
      <w:proofErr w:type="spellStart"/>
      <w:r w:rsidRPr="00F7408F">
        <w:t>lUploadHandle</w:t>
      </w:r>
      <w:proofErr w:type="spellEnd"/>
      <w:r w:rsidRPr="00F7408F">
        <w:t xml:space="preserve">, LPDWORD </w:t>
      </w:r>
      <w:proofErr w:type="spellStart"/>
      <w:r w:rsidRPr="00F7408F">
        <w:t>pProgress</w:t>
      </w:r>
      <w:proofErr w:type="spellEnd"/>
      <w:r w:rsidRPr="00F7408F">
        <w:t>);</w:t>
      </w:r>
    </w:p>
    <w:p w:rsidR="007A2D57" w:rsidRPr="007E0C8A" w:rsidRDefault="007A2D57" w:rsidP="007A2D57"/>
    <w:p w:rsidR="006415F6" w:rsidRDefault="006415F6" w:rsidP="006415F6">
      <w:r>
        <w:t>/*************************************************</w:t>
      </w:r>
    </w:p>
    <w:p w:rsidR="006415F6" w:rsidRDefault="006415F6" w:rsidP="006415F6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 w:rsidRPr="006E737A">
        <w:t>NET_DVR_GetUploadResult</w:t>
      </w:r>
      <w:proofErr w:type="spellEnd"/>
    </w:p>
    <w:p w:rsidR="006415F6" w:rsidRDefault="006415F6" w:rsidP="006415F6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获取当前数据上传的</w:t>
      </w:r>
      <w:r>
        <w:rPr>
          <w:rFonts w:hint="eastAsia"/>
        </w:rPr>
        <w:t>URL</w:t>
      </w:r>
    </w:p>
    <w:p w:rsidR="006415F6" w:rsidRDefault="006415F6" w:rsidP="006415F6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 w:rsidRPr="006E737A">
        <w:t>lUploadHandle</w:t>
      </w:r>
      <w:proofErr w:type="spellEnd"/>
      <w:r>
        <w:rPr>
          <w:rFonts w:hint="eastAsia"/>
        </w:rPr>
        <w:t>:</w:t>
      </w:r>
      <w:r w:rsidRPr="006E737A">
        <w:t xml:space="preserve"> NET_DVR_UploadFile_V40</w:t>
      </w:r>
      <w:r>
        <w:rPr>
          <w:rFonts w:hint="eastAsia"/>
        </w:rPr>
        <w:t>的返回值</w:t>
      </w:r>
    </w:p>
    <w:p w:rsidR="006415F6" w:rsidRDefault="006415F6" w:rsidP="00641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E737A">
        <w:t>dwOutBufferSize</w:t>
      </w:r>
      <w:proofErr w:type="spellEnd"/>
      <w:r w:rsidRPr="006E737A">
        <w:rPr>
          <w:rFonts w:hint="eastAsia"/>
        </w:rPr>
        <w:t>：</w:t>
      </w:r>
      <w:proofErr w:type="spellStart"/>
      <w:r w:rsidRPr="006E737A">
        <w:t>lpOutBuffer</w:t>
      </w:r>
      <w:proofErr w:type="spellEnd"/>
      <w:r w:rsidRPr="006E737A">
        <w:rPr>
          <w:rFonts w:hint="eastAsia"/>
        </w:rPr>
        <w:t>大小</w:t>
      </w:r>
    </w:p>
    <w:p w:rsidR="006415F6" w:rsidRDefault="006415F6" w:rsidP="006415F6">
      <w:r>
        <w:rPr>
          <w:rFonts w:hint="eastAsia"/>
        </w:rPr>
        <w:t>输出参数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Pr="006E737A">
        <w:t>lpOutBuffer</w:t>
      </w:r>
      <w:proofErr w:type="spellEnd"/>
      <w:r w:rsidRPr="00A177D2">
        <w:rPr>
          <w:rFonts w:hint="eastAsia"/>
        </w:rPr>
        <w:t>：</w:t>
      </w:r>
      <w:r>
        <w:rPr>
          <w:rFonts w:hint="eastAsia"/>
        </w:rPr>
        <w:t>结构体</w:t>
      </w:r>
      <w:r w:rsidRPr="00671981">
        <w:t>NET_DVR_UPLOAD_FILE_RET</w:t>
      </w:r>
      <w:r>
        <w:rPr>
          <w:rFonts w:hint="eastAsia"/>
        </w:rPr>
        <w:t>指针</w:t>
      </w:r>
    </w:p>
    <w:p w:rsidR="006415F6" w:rsidRDefault="006415F6" w:rsidP="006415F6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  <w:r>
        <w:rPr>
          <w:rFonts w:hint="eastAsia"/>
        </w:rPr>
        <w:tab/>
      </w:r>
    </w:p>
    <w:p w:rsidR="006415F6" w:rsidRPr="006E737A" w:rsidRDefault="006415F6" w:rsidP="006415F6">
      <w:r>
        <w:t>*************************************************/</w:t>
      </w:r>
    </w:p>
    <w:p w:rsidR="006415F6" w:rsidRPr="006E737A" w:rsidRDefault="006415F6" w:rsidP="006415F6">
      <w:r w:rsidRPr="006E737A">
        <w:t xml:space="preserve">BOOL </w:t>
      </w:r>
      <w:proofErr w:type="spellStart"/>
      <w:r w:rsidRPr="006E737A">
        <w:t>NET_DVR_</w:t>
      </w:r>
      <w:proofErr w:type="gramStart"/>
      <w:r w:rsidRPr="006E737A">
        <w:t>GetUploadResult</w:t>
      </w:r>
      <w:proofErr w:type="spellEnd"/>
      <w:r w:rsidRPr="006E737A">
        <w:t>(</w:t>
      </w:r>
      <w:proofErr w:type="gramEnd"/>
      <w:r w:rsidRPr="006E737A">
        <w:t xml:space="preserve">LONG </w:t>
      </w:r>
      <w:proofErr w:type="spellStart"/>
      <w:r w:rsidRPr="006E737A">
        <w:t>lUploadHandle</w:t>
      </w:r>
      <w:proofErr w:type="spellEnd"/>
      <w:r w:rsidRPr="006E737A">
        <w:t xml:space="preserve">, LPVOID </w:t>
      </w:r>
      <w:proofErr w:type="spellStart"/>
      <w:r w:rsidRPr="006E737A">
        <w:t>lpOutBuffer</w:t>
      </w:r>
      <w:proofErr w:type="spellEnd"/>
      <w:r w:rsidRPr="006E737A">
        <w:t xml:space="preserve">, DWORD </w:t>
      </w:r>
      <w:proofErr w:type="spellStart"/>
      <w:r w:rsidRPr="006E737A">
        <w:t>dwOutBufferSize</w:t>
      </w:r>
      <w:proofErr w:type="spellEnd"/>
      <w:r w:rsidRPr="006E737A">
        <w:t>);</w:t>
      </w:r>
    </w:p>
    <w:p w:rsidR="007A2D57" w:rsidRPr="006415F6" w:rsidRDefault="007A2D57" w:rsidP="007A2D57"/>
    <w:p w:rsidR="007A2D57" w:rsidRDefault="007A2D57" w:rsidP="007A2D57">
      <w:pPr>
        <w:pStyle w:val="3"/>
      </w:pPr>
      <w:bookmarkStart w:id="9" w:name="_Toc418882295"/>
      <w:bookmarkStart w:id="10" w:name="_Toc458689397"/>
      <w:bookmarkStart w:id="11" w:name="_Toc465328249"/>
      <w:r>
        <w:rPr>
          <w:rFonts w:hint="eastAsia"/>
        </w:rPr>
        <w:t>接口参数详细定义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2835"/>
      </w:tblGrid>
      <w:tr w:rsidR="007A2D57" w:rsidTr="00DF250E">
        <w:trPr>
          <w:trHeight w:val="1171"/>
        </w:trPr>
        <w:tc>
          <w:tcPr>
            <w:tcW w:w="2518" w:type="dxa"/>
            <w:shd w:val="clear" w:color="auto" w:fill="auto"/>
          </w:tcPr>
          <w:p w:rsidR="007A2D57" w:rsidRPr="007B477B" w:rsidRDefault="007A2D57" w:rsidP="00DF250E">
            <w:pPr>
              <w:pStyle w:val="a0"/>
              <w:ind w:firstLineChars="0" w:firstLine="0"/>
              <w:rPr>
                <w:b/>
              </w:rPr>
            </w:pPr>
            <w:proofErr w:type="spellStart"/>
            <w:r w:rsidRPr="00BF61DF">
              <w:rPr>
                <w:b/>
                <w:sz w:val="21"/>
                <w:szCs w:val="21"/>
              </w:rPr>
              <w:t>dwUploadType</w:t>
            </w:r>
            <w:proofErr w:type="spellEnd"/>
            <w:r w:rsidRPr="007B477B">
              <w:rPr>
                <w:rFonts w:hint="eastAsia"/>
                <w:b/>
                <w:sz w:val="21"/>
                <w:szCs w:val="21"/>
              </w:rPr>
              <w:t>宏定义</w:t>
            </w:r>
          </w:p>
        </w:tc>
        <w:tc>
          <w:tcPr>
            <w:tcW w:w="1843" w:type="dxa"/>
            <w:shd w:val="clear" w:color="auto" w:fill="auto"/>
          </w:tcPr>
          <w:p w:rsidR="007A2D57" w:rsidRPr="007B477B" w:rsidRDefault="007A2D57" w:rsidP="00DF250E">
            <w:pPr>
              <w:pStyle w:val="a0"/>
              <w:ind w:firstLineChars="0" w:firstLine="0"/>
              <w:rPr>
                <w:b/>
              </w:rPr>
            </w:pPr>
            <w:proofErr w:type="spellStart"/>
            <w:r w:rsidRPr="00BF61DF">
              <w:rPr>
                <w:b/>
                <w:sz w:val="21"/>
                <w:szCs w:val="21"/>
              </w:rPr>
              <w:t>lpInBuffer</w:t>
            </w:r>
            <w:proofErr w:type="spellEnd"/>
            <w:proofErr w:type="gramStart"/>
            <w:r w:rsidRPr="007B477B">
              <w:rPr>
                <w:rFonts w:hint="eastAsia"/>
                <w:b/>
                <w:sz w:val="21"/>
                <w:szCs w:val="21"/>
              </w:rPr>
              <w:t>对应值</w:t>
            </w:r>
            <w:proofErr w:type="gramEnd"/>
          </w:p>
        </w:tc>
        <w:tc>
          <w:tcPr>
            <w:tcW w:w="2835" w:type="dxa"/>
            <w:shd w:val="clear" w:color="auto" w:fill="auto"/>
          </w:tcPr>
          <w:p w:rsidR="007A2D57" w:rsidRPr="007B477B" w:rsidRDefault="007A2D57" w:rsidP="00DF250E">
            <w:pPr>
              <w:pStyle w:val="a0"/>
              <w:ind w:firstLineChars="0" w:firstLine="0"/>
              <w:rPr>
                <w:b/>
              </w:rPr>
            </w:pPr>
            <w:proofErr w:type="spellStart"/>
            <w:r w:rsidRPr="007B477B">
              <w:rPr>
                <w:rFonts w:hint="eastAsia"/>
                <w:b/>
                <w:sz w:val="21"/>
                <w:szCs w:val="21"/>
              </w:rPr>
              <w:t>lpOutBuffer</w:t>
            </w:r>
            <w:proofErr w:type="spellEnd"/>
            <w:proofErr w:type="gramStart"/>
            <w:r w:rsidRPr="007B477B">
              <w:rPr>
                <w:rFonts w:hint="eastAsia"/>
                <w:b/>
                <w:sz w:val="21"/>
                <w:szCs w:val="21"/>
              </w:rPr>
              <w:t>对应值</w:t>
            </w:r>
            <w:proofErr w:type="gramEnd"/>
          </w:p>
        </w:tc>
      </w:tr>
      <w:tr w:rsidR="007A2D57" w:rsidRPr="00780D96" w:rsidTr="00DF250E">
        <w:trPr>
          <w:trHeight w:val="613"/>
        </w:trPr>
        <w:tc>
          <w:tcPr>
            <w:tcW w:w="2518" w:type="dxa"/>
            <w:shd w:val="clear" w:color="auto" w:fill="auto"/>
          </w:tcPr>
          <w:p w:rsidR="007A2D57" w:rsidRPr="000B1420" w:rsidRDefault="006415F6" w:rsidP="00DF250E">
            <w:pPr>
              <w:jc w:val="center"/>
            </w:pPr>
            <w:r w:rsidRPr="001E1C35">
              <w:t>UPLOAD_</w:t>
            </w:r>
            <w:r>
              <w:rPr>
                <w:rFonts w:hint="eastAsia"/>
              </w:rPr>
              <w:t>DATA</w:t>
            </w:r>
            <w:r w:rsidRPr="001E1C35">
              <w:t>_FILE</w:t>
            </w:r>
          </w:p>
        </w:tc>
        <w:tc>
          <w:tcPr>
            <w:tcW w:w="1843" w:type="dxa"/>
            <w:shd w:val="clear" w:color="auto" w:fill="auto"/>
          </w:tcPr>
          <w:p w:rsidR="007A2D57" w:rsidRPr="000B1420" w:rsidRDefault="006415F6" w:rsidP="00DF250E">
            <w:pPr>
              <w:jc w:val="center"/>
            </w:pPr>
            <w:r>
              <w:rPr>
                <w:rFonts w:hint="eastAsia"/>
              </w:rPr>
              <w:t>NET_DVR</w:t>
            </w:r>
            <w:r w:rsidRPr="00E1753E">
              <w:rPr>
                <w:lang w:val="es-VE"/>
              </w:rPr>
              <w:t>_</w:t>
            </w:r>
            <w:r>
              <w:rPr>
                <w:rFonts w:hint="eastAsia"/>
                <w:lang w:val="es-VE"/>
              </w:rPr>
              <w:t>UPLOAD_DATA</w:t>
            </w:r>
            <w:r w:rsidRPr="00E1753E">
              <w:rPr>
                <w:lang w:val="es-VE"/>
              </w:rPr>
              <w:t>_</w:t>
            </w:r>
            <w:r w:rsidRPr="001E1C35">
              <w:rPr>
                <w:rFonts w:hint="eastAsia"/>
                <w:lang w:val="es-VE"/>
              </w:rPr>
              <w:t>PRARAM</w:t>
            </w:r>
          </w:p>
        </w:tc>
        <w:tc>
          <w:tcPr>
            <w:tcW w:w="2835" w:type="dxa"/>
            <w:shd w:val="clear" w:color="auto" w:fill="auto"/>
          </w:tcPr>
          <w:p w:rsidR="007A2D57" w:rsidRPr="003C2245" w:rsidRDefault="006415F6" w:rsidP="00DF250E">
            <w:pPr>
              <w:jc w:val="center"/>
              <w:rPr>
                <w:i/>
                <w:color w:val="00B0F0"/>
                <w:sz w:val="18"/>
                <w:szCs w:val="18"/>
              </w:rPr>
            </w:pPr>
            <w:r w:rsidRPr="006415F6">
              <w:rPr>
                <w:rFonts w:hint="eastAsia"/>
              </w:rPr>
              <w:t>NULL</w:t>
            </w:r>
          </w:p>
        </w:tc>
      </w:tr>
    </w:tbl>
    <w:p w:rsidR="007A2D57" w:rsidRPr="00381D67" w:rsidRDefault="007A2D57" w:rsidP="007A2D57"/>
    <w:p w:rsidR="007A2D57" w:rsidRDefault="007A2D57" w:rsidP="007A2D57">
      <w:pPr>
        <w:pStyle w:val="3"/>
      </w:pPr>
      <w:bookmarkStart w:id="12" w:name="_Toc418882296"/>
      <w:bookmarkStart w:id="13" w:name="_Toc458689398"/>
      <w:bookmarkStart w:id="14" w:name="_Toc465328250"/>
      <w:r>
        <w:rPr>
          <w:rFonts w:hint="eastAsia"/>
        </w:rPr>
        <w:t>宏定义及结构体</w:t>
      </w:r>
      <w:bookmarkEnd w:id="12"/>
      <w:bookmarkEnd w:id="13"/>
      <w:bookmarkEnd w:id="14"/>
    </w:p>
    <w:p w:rsidR="007A2D57" w:rsidRPr="00437B40" w:rsidRDefault="007A2D57" w:rsidP="007A2D57">
      <w:pPr>
        <w:numPr>
          <w:ilvl w:val="0"/>
          <w:numId w:val="33"/>
        </w:numPr>
        <w:rPr>
          <w:sz w:val="24"/>
        </w:rPr>
      </w:pPr>
      <w:r w:rsidRPr="00437B40">
        <w:rPr>
          <w:rFonts w:hint="eastAsia"/>
          <w:sz w:val="24"/>
        </w:rPr>
        <w:t>宏定义</w:t>
      </w:r>
    </w:p>
    <w:p w:rsidR="007A2D57" w:rsidRDefault="007A2D57" w:rsidP="007A2D57"/>
    <w:p w:rsidR="007A2D57" w:rsidRPr="006D5E44" w:rsidRDefault="007A2D57" w:rsidP="007A2D57">
      <w:pPr>
        <w:rPr>
          <w:color w:val="FF0000"/>
        </w:rPr>
      </w:pPr>
      <w:r w:rsidRPr="006D5E44">
        <w:rPr>
          <w:rFonts w:hint="eastAsia"/>
          <w:color w:val="FF0000"/>
        </w:rPr>
        <w:t xml:space="preserve">#define </w:t>
      </w:r>
      <w:r w:rsidR="006415F6" w:rsidRPr="006D5E44">
        <w:rPr>
          <w:color w:val="FF0000"/>
        </w:rPr>
        <w:t>UPLOAD_</w:t>
      </w:r>
      <w:r w:rsidR="006415F6" w:rsidRPr="006D5E44">
        <w:rPr>
          <w:rFonts w:hint="eastAsia"/>
          <w:color w:val="FF0000"/>
        </w:rPr>
        <w:t>DATA</w:t>
      </w:r>
      <w:r w:rsidR="006415F6" w:rsidRPr="006D5E44">
        <w:rPr>
          <w:color w:val="FF0000"/>
        </w:rPr>
        <w:t>_FILE</w:t>
      </w:r>
      <w:r w:rsidR="006415F6" w:rsidRPr="006D5E44">
        <w:rPr>
          <w:rFonts w:hint="eastAsia"/>
          <w:color w:val="FF0000"/>
        </w:rPr>
        <w:t xml:space="preserve"> 31    //</w:t>
      </w:r>
      <w:r w:rsidR="006415F6" w:rsidRPr="006D5E44">
        <w:rPr>
          <w:rFonts w:hint="eastAsia"/>
          <w:color w:val="FF0000"/>
        </w:rPr>
        <w:t>上传数据文件</w:t>
      </w:r>
    </w:p>
    <w:p w:rsidR="007A2D57" w:rsidRDefault="007A2D57" w:rsidP="007A2D57"/>
    <w:p w:rsidR="007A2D57" w:rsidRDefault="007A2D57" w:rsidP="007A2D57"/>
    <w:p w:rsidR="007A2D57" w:rsidRDefault="007A2D57" w:rsidP="007A2D57">
      <w:pPr>
        <w:numPr>
          <w:ilvl w:val="0"/>
          <w:numId w:val="33"/>
        </w:numPr>
        <w:rPr>
          <w:sz w:val="24"/>
        </w:rPr>
      </w:pPr>
      <w:r w:rsidRPr="00437B40">
        <w:rPr>
          <w:rFonts w:hint="eastAsia"/>
          <w:sz w:val="24"/>
        </w:rPr>
        <w:t>结构体</w:t>
      </w:r>
    </w:p>
    <w:p w:rsidR="007A2D57" w:rsidRPr="00F20FB5" w:rsidRDefault="007A2D57" w:rsidP="007A2D57">
      <w:pPr>
        <w:rPr>
          <w:sz w:val="24"/>
        </w:rPr>
      </w:pPr>
    </w:p>
    <w:p w:rsidR="00CE5005" w:rsidRDefault="00CE5005" w:rsidP="00CE5005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="006415F6">
        <w:rPr>
          <w:rFonts w:hint="eastAsia"/>
        </w:rPr>
        <w:t>tag</w:t>
      </w:r>
      <w:r>
        <w:rPr>
          <w:rFonts w:hint="eastAsia"/>
        </w:rPr>
        <w:t>NET_DVR</w:t>
      </w:r>
      <w:proofErr w:type="spellEnd"/>
      <w:r w:rsidRPr="00E1753E">
        <w:rPr>
          <w:lang w:val="es-VE"/>
        </w:rPr>
        <w:t>_</w:t>
      </w:r>
      <w:r>
        <w:rPr>
          <w:rFonts w:hint="eastAsia"/>
          <w:lang w:val="es-VE"/>
        </w:rPr>
        <w:t>UPLOAD_DATA</w:t>
      </w:r>
      <w:r w:rsidRPr="00E1753E">
        <w:rPr>
          <w:lang w:val="es-VE"/>
        </w:rPr>
        <w:t>_</w:t>
      </w:r>
      <w:r>
        <w:rPr>
          <w:rFonts w:hint="eastAsia"/>
        </w:rPr>
        <w:t>PRARAM_</w:t>
      </w:r>
    </w:p>
    <w:p w:rsidR="00CE5005" w:rsidRDefault="00CE5005" w:rsidP="00CE5005">
      <w:r>
        <w:t>{</w:t>
      </w:r>
    </w:p>
    <w:p w:rsidR="00CE5005" w:rsidRDefault="00CE5005" w:rsidP="00CE5005">
      <w:r>
        <w:rPr>
          <w:rFonts w:hint="eastAsia"/>
        </w:rPr>
        <w:tab/>
      </w:r>
      <w:r w:rsidR="006415F6">
        <w:rPr>
          <w:rFonts w:hint="eastAsia"/>
        </w:rPr>
        <w:t xml:space="preserve">DWORD   </w:t>
      </w:r>
      <w:proofErr w:type="spellStart"/>
      <w:r w:rsidR="006415F6">
        <w:rPr>
          <w:rFonts w:hint="eastAsia"/>
        </w:rPr>
        <w:t>dwSize</w:t>
      </w:r>
      <w:proofErr w:type="spellEnd"/>
      <w:r w:rsidRPr="001522D3">
        <w:t>;</w:t>
      </w:r>
    </w:p>
    <w:p w:rsidR="00CE5005" w:rsidRDefault="006415F6" w:rsidP="00CE5005">
      <w:pPr>
        <w:ind w:firstLine="435"/>
      </w:pPr>
      <w:r>
        <w:rPr>
          <w:rFonts w:hint="eastAsia"/>
        </w:rPr>
        <w:t>BYTE</w:t>
      </w:r>
      <w:r w:rsidR="00CE5005">
        <w:rPr>
          <w:rFonts w:hint="eastAsia"/>
        </w:rPr>
        <w:t xml:space="preserve">  </w:t>
      </w:r>
      <w:proofErr w:type="spellStart"/>
      <w:r w:rsidR="00CE5005">
        <w:rPr>
          <w:rFonts w:hint="eastAsia"/>
        </w:rPr>
        <w:t>byFileType</w:t>
      </w:r>
      <w:proofErr w:type="spellEnd"/>
      <w:r w:rsidR="00CE5005" w:rsidRPr="001C0798">
        <w:rPr>
          <w:rFonts w:hint="eastAsia"/>
        </w:rPr>
        <w:t xml:space="preserve">;  </w:t>
      </w:r>
      <w:r w:rsidR="00CE5005">
        <w:rPr>
          <w:rFonts w:hint="eastAsia"/>
        </w:rPr>
        <w:t>//</w:t>
      </w:r>
      <w:r w:rsidR="00CE5005">
        <w:rPr>
          <w:rFonts w:hint="eastAsia"/>
        </w:rPr>
        <w:t>文件类型</w:t>
      </w:r>
      <w:r w:rsidR="00CE5005">
        <w:rPr>
          <w:rFonts w:hint="eastAsia"/>
        </w:rPr>
        <w:t xml:space="preserve"> 0-</w:t>
      </w:r>
      <w:r w:rsidR="00CE5005">
        <w:rPr>
          <w:rFonts w:hint="eastAsia"/>
        </w:rPr>
        <w:t>录像，</w:t>
      </w:r>
      <w:r w:rsidR="00CE5005">
        <w:rPr>
          <w:rFonts w:hint="eastAsia"/>
        </w:rPr>
        <w:t>1-</w:t>
      </w:r>
      <w:r w:rsidR="00CE5005">
        <w:rPr>
          <w:rFonts w:hint="eastAsia"/>
        </w:rPr>
        <w:t>音频，</w:t>
      </w:r>
      <w:r w:rsidR="00CE5005">
        <w:rPr>
          <w:rFonts w:hint="eastAsia"/>
        </w:rPr>
        <w:t>2-</w:t>
      </w:r>
      <w:r w:rsidR="00CE5005">
        <w:rPr>
          <w:rFonts w:hint="eastAsia"/>
        </w:rPr>
        <w:t>其他</w:t>
      </w:r>
    </w:p>
    <w:p w:rsidR="00CE5005" w:rsidRDefault="006415F6" w:rsidP="00CE5005">
      <w:pPr>
        <w:ind w:firstLine="420"/>
        <w:rPr>
          <w:lang w:val="es-VE"/>
        </w:rPr>
      </w:pPr>
      <w:r>
        <w:rPr>
          <w:rFonts w:hint="eastAsia"/>
        </w:rPr>
        <w:t>BYTE</w:t>
      </w:r>
      <w:r w:rsidR="00CE5005">
        <w:rPr>
          <w:rFonts w:hint="eastAsia"/>
        </w:rPr>
        <w:t xml:space="preserve">  </w:t>
      </w:r>
      <w:r w:rsidR="00CE5005">
        <w:rPr>
          <w:rFonts w:hint="eastAsia"/>
          <w:lang w:val="es-VE"/>
        </w:rPr>
        <w:t>byStoragePoolID</w:t>
      </w:r>
      <w:r w:rsidR="00CE5005" w:rsidRPr="001C0798">
        <w:rPr>
          <w:rFonts w:hint="eastAsia"/>
          <w:lang w:val="es-VE"/>
        </w:rPr>
        <w:t xml:space="preserve">;   </w:t>
      </w:r>
      <w:r w:rsidR="00CE5005">
        <w:rPr>
          <w:rFonts w:hint="eastAsia"/>
          <w:lang w:val="es-VE"/>
        </w:rPr>
        <w:t>//</w:t>
      </w:r>
      <w:r w:rsidR="00CE5005">
        <w:rPr>
          <w:rFonts w:hint="eastAsia"/>
          <w:lang w:val="es-VE"/>
        </w:rPr>
        <w:t>存储池</w:t>
      </w:r>
      <w:r w:rsidR="00CE5005">
        <w:rPr>
          <w:rFonts w:hint="eastAsia"/>
          <w:lang w:val="es-VE"/>
        </w:rPr>
        <w:t>ID</w:t>
      </w:r>
    </w:p>
    <w:p w:rsidR="00CE5005" w:rsidRPr="001C0798" w:rsidRDefault="006415F6" w:rsidP="00CE5005">
      <w:pPr>
        <w:ind w:firstLine="420"/>
        <w:rPr>
          <w:lang w:val="es-VE"/>
        </w:rPr>
      </w:pPr>
      <w:proofErr w:type="gramStart"/>
      <w:r>
        <w:rPr>
          <w:rFonts w:hint="eastAsia"/>
        </w:rPr>
        <w:t>BYTE</w:t>
      </w:r>
      <w:r w:rsidR="00CE5005">
        <w:rPr>
          <w:rFonts w:hint="eastAsia"/>
        </w:rPr>
        <w:t xml:space="preserve">  </w:t>
      </w:r>
      <w:r w:rsidR="00CE5005">
        <w:rPr>
          <w:rFonts w:hint="eastAsia"/>
          <w:lang w:val="es-VE"/>
        </w:rPr>
        <w:t>byRes1</w:t>
      </w:r>
      <w:proofErr w:type="gramEnd"/>
      <w:r w:rsidR="00CE5005">
        <w:rPr>
          <w:rFonts w:hint="eastAsia"/>
          <w:lang w:val="es-VE"/>
        </w:rPr>
        <w:t>[2]</w:t>
      </w:r>
      <w:r w:rsidR="00CE5005" w:rsidRPr="001C0798">
        <w:rPr>
          <w:rFonts w:hint="eastAsia"/>
          <w:lang w:val="es-VE"/>
        </w:rPr>
        <w:t xml:space="preserve">; </w:t>
      </w:r>
    </w:p>
    <w:p w:rsidR="00CE5005" w:rsidRPr="00DA3054" w:rsidRDefault="006415F6" w:rsidP="00CE5005">
      <w:pPr>
        <w:ind w:firstLine="435"/>
        <w:rPr>
          <w:lang w:val="es-VE"/>
        </w:rPr>
      </w:pPr>
      <w:r>
        <w:rPr>
          <w:rFonts w:hint="eastAsia"/>
        </w:rPr>
        <w:t xml:space="preserve">DWORD   </w:t>
      </w:r>
      <w:r w:rsidR="00CE5005" w:rsidRPr="001E1C35">
        <w:rPr>
          <w:rFonts w:hint="eastAsia"/>
          <w:lang w:val="es-VE"/>
        </w:rPr>
        <w:t>d</w:t>
      </w:r>
      <w:r w:rsidR="00CE5005">
        <w:rPr>
          <w:rFonts w:hint="eastAsia"/>
          <w:lang w:val="es-VE"/>
        </w:rPr>
        <w:t>wFileSize</w:t>
      </w:r>
      <w:r w:rsidR="00CE5005" w:rsidRPr="001C0798">
        <w:rPr>
          <w:rFonts w:hint="eastAsia"/>
          <w:lang w:val="es-VE"/>
        </w:rPr>
        <w:t xml:space="preserve">;    </w:t>
      </w:r>
      <w:r w:rsidR="00CE5005">
        <w:rPr>
          <w:rFonts w:hint="eastAsia"/>
          <w:lang w:val="es-VE"/>
        </w:rPr>
        <w:t>//</w:t>
      </w:r>
      <w:r w:rsidR="00CE5005">
        <w:rPr>
          <w:rFonts w:hint="eastAsia"/>
          <w:lang w:val="es-VE"/>
        </w:rPr>
        <w:t>文件大小</w:t>
      </w:r>
    </w:p>
    <w:p w:rsidR="00CE5005" w:rsidRDefault="00CE5005" w:rsidP="00CE5005">
      <w:pPr>
        <w:ind w:firstLine="420"/>
        <w:rPr>
          <w:lang w:val="es-VE"/>
        </w:rPr>
      </w:pPr>
      <w:r w:rsidRPr="00DA3054">
        <w:rPr>
          <w:rFonts w:hint="eastAsia"/>
          <w:lang w:val="es-VE"/>
        </w:rPr>
        <w:t>char</w:t>
      </w:r>
      <w:r>
        <w:rPr>
          <w:rFonts w:hint="eastAsia"/>
          <w:lang w:val="es-VE"/>
        </w:rPr>
        <w:t xml:space="preserve">      </w:t>
      </w:r>
      <w:r>
        <w:rPr>
          <w:rFonts w:hint="eastAsia"/>
          <w:lang w:val="es-VE"/>
        </w:rPr>
        <w:tab/>
        <w:t>szFile</w:t>
      </w:r>
      <w:r w:rsidRPr="001C0798">
        <w:rPr>
          <w:rFonts w:hint="eastAsia"/>
          <w:lang w:val="es-VE"/>
        </w:rPr>
        <w:t>Name[</w:t>
      </w:r>
      <w:r w:rsidRPr="002F4FAE">
        <w:rPr>
          <w:lang w:val="es-VE"/>
        </w:rPr>
        <w:t>MAX_</w:t>
      </w:r>
      <w:r>
        <w:rPr>
          <w:rFonts w:hint="eastAsia"/>
          <w:lang w:val="es-VE"/>
        </w:rPr>
        <w:t>FILE</w:t>
      </w:r>
      <w:r w:rsidRPr="002F4FAE">
        <w:rPr>
          <w:lang w:val="es-VE"/>
        </w:rPr>
        <w:t>_NAME_LEN</w:t>
      </w:r>
      <w:r>
        <w:rPr>
          <w:rFonts w:hint="eastAsia"/>
          <w:lang w:val="es-VE"/>
        </w:rPr>
        <w:t>/*100*/</w:t>
      </w:r>
      <w:r w:rsidRPr="001C0798">
        <w:rPr>
          <w:rFonts w:hint="eastAsia"/>
          <w:lang w:val="es-VE"/>
        </w:rPr>
        <w:t xml:space="preserve">];   </w:t>
      </w:r>
      <w:r>
        <w:rPr>
          <w:rFonts w:hint="eastAsia"/>
          <w:lang w:val="es-VE"/>
        </w:rPr>
        <w:t>//</w:t>
      </w:r>
      <w:r>
        <w:rPr>
          <w:rFonts w:hint="eastAsia"/>
          <w:lang w:val="es-VE"/>
        </w:rPr>
        <w:t>文件</w:t>
      </w:r>
      <w:r w:rsidRPr="001C0798">
        <w:rPr>
          <w:rFonts w:hint="eastAsia"/>
          <w:lang w:val="es-VE"/>
        </w:rPr>
        <w:t>名称</w:t>
      </w:r>
    </w:p>
    <w:p w:rsidR="00FE7B0C" w:rsidRDefault="00FE7B0C" w:rsidP="00FE7B0C">
      <w:pPr>
        <w:rPr>
          <w:lang w:val="es-VE"/>
        </w:rPr>
      </w:pPr>
      <w:r w:rsidRPr="001C0798">
        <w:rPr>
          <w:rFonts w:hint="eastAsia"/>
          <w:lang w:val="es-VE"/>
        </w:rPr>
        <w:t xml:space="preserve">   </w:t>
      </w:r>
      <w:r>
        <w:rPr>
          <w:rFonts w:hint="eastAsia"/>
          <w:lang w:val="es-VE"/>
        </w:rPr>
        <w:t xml:space="preserve"> BYTE</w:t>
      </w:r>
      <w:r>
        <w:rPr>
          <w:rFonts w:hint="eastAsia"/>
          <w:lang w:val="es-VE"/>
        </w:rPr>
        <w:tab/>
        <w:t xml:space="preserve"> byRes[300];</w:t>
      </w:r>
    </w:p>
    <w:p w:rsidR="00CE5005" w:rsidRDefault="00CE5005" w:rsidP="00CE5005">
      <w:pPr>
        <w:rPr>
          <w:lang w:val="pt-BR"/>
        </w:rPr>
      </w:pPr>
      <w:r w:rsidRPr="00941A54">
        <w:rPr>
          <w:lang w:val="pt-BR"/>
        </w:rPr>
        <w:t>}</w:t>
      </w:r>
      <w:r w:rsidRPr="002B067A">
        <w:rPr>
          <w:rFonts w:hint="eastAsia"/>
          <w:lang w:val="es-VE"/>
        </w:rPr>
        <w:t xml:space="preserve"> NET_DVR</w:t>
      </w:r>
      <w:r w:rsidRPr="00E1753E">
        <w:rPr>
          <w:lang w:val="es-VE"/>
        </w:rPr>
        <w:t>_</w:t>
      </w:r>
      <w:r>
        <w:rPr>
          <w:rFonts w:hint="eastAsia"/>
          <w:lang w:val="es-VE"/>
        </w:rPr>
        <w:t>UPLOAD_DATA</w:t>
      </w:r>
      <w:r w:rsidRPr="00E1753E">
        <w:rPr>
          <w:lang w:val="es-VE"/>
        </w:rPr>
        <w:t>_</w:t>
      </w:r>
      <w:r w:rsidRPr="001E1C35">
        <w:rPr>
          <w:rFonts w:hint="eastAsia"/>
          <w:lang w:val="es-VE"/>
        </w:rPr>
        <w:t>PRARAM</w:t>
      </w:r>
      <w:r w:rsidRPr="001C0798">
        <w:rPr>
          <w:lang w:val="pt-BR"/>
        </w:rPr>
        <w:t>,*LP</w:t>
      </w:r>
      <w:r w:rsidRPr="002B067A">
        <w:rPr>
          <w:rFonts w:hint="eastAsia"/>
          <w:lang w:val="es-VE"/>
        </w:rPr>
        <w:t>NET_DVR</w:t>
      </w:r>
      <w:r w:rsidRPr="00E1753E">
        <w:rPr>
          <w:lang w:val="es-VE"/>
        </w:rPr>
        <w:t>_</w:t>
      </w:r>
      <w:r>
        <w:rPr>
          <w:rFonts w:hint="eastAsia"/>
          <w:lang w:val="es-VE"/>
        </w:rPr>
        <w:t>UPLOAD_DATA</w:t>
      </w:r>
      <w:r w:rsidRPr="00E1753E">
        <w:rPr>
          <w:lang w:val="es-VE"/>
        </w:rPr>
        <w:t>_</w:t>
      </w:r>
      <w:r w:rsidRPr="001E1C35">
        <w:rPr>
          <w:rFonts w:hint="eastAsia"/>
          <w:lang w:val="es-VE"/>
        </w:rPr>
        <w:t>PRARAM</w:t>
      </w:r>
      <w:r w:rsidRPr="00941A54">
        <w:rPr>
          <w:lang w:val="pt-BR"/>
        </w:rPr>
        <w:t>;</w:t>
      </w:r>
    </w:p>
    <w:p w:rsidR="00CE5005" w:rsidRDefault="00CE5005" w:rsidP="00CE5005">
      <w:pPr>
        <w:rPr>
          <w:lang w:val="es-VE"/>
        </w:rPr>
      </w:pPr>
    </w:p>
    <w:p w:rsidR="00CE5005" w:rsidRPr="001E1C35" w:rsidRDefault="00CE5005" w:rsidP="00CE5005">
      <w:pPr>
        <w:rPr>
          <w:lang w:val="es-VE"/>
        </w:rPr>
      </w:pPr>
      <w:r w:rsidRPr="001E1C35">
        <w:rPr>
          <w:lang w:val="es-VE"/>
        </w:rPr>
        <w:t>typedef struct  tag</w:t>
      </w:r>
      <w:r>
        <w:rPr>
          <w:rFonts w:hint="eastAsia"/>
        </w:rPr>
        <w:t>NET_DVR</w:t>
      </w:r>
      <w:r w:rsidRPr="001E1C35">
        <w:rPr>
          <w:lang w:val="es-VE"/>
        </w:rPr>
        <w:t>_UPLOAD_FILE_RET</w:t>
      </w:r>
    </w:p>
    <w:p w:rsidR="00CE5005" w:rsidRPr="001E1C35" w:rsidRDefault="00CE5005" w:rsidP="00CE5005">
      <w:pPr>
        <w:rPr>
          <w:lang w:val="es-VE"/>
        </w:rPr>
      </w:pPr>
      <w:r w:rsidRPr="001E1C35">
        <w:rPr>
          <w:lang w:val="es-VE"/>
        </w:rPr>
        <w:t>{</w:t>
      </w:r>
    </w:p>
    <w:p w:rsidR="00CE5005" w:rsidRPr="001E1C35" w:rsidRDefault="00CE5005" w:rsidP="00CE5005">
      <w:r w:rsidRPr="001E1C35">
        <w:rPr>
          <w:lang w:val="es-VE"/>
        </w:rPr>
        <w:t xml:space="preserve">    </w:t>
      </w:r>
      <w:r w:rsidR="006415F6">
        <w:rPr>
          <w:rFonts w:hint="eastAsia"/>
          <w:lang w:val="es-VE"/>
        </w:rPr>
        <w:t>BYTE</w:t>
      </w:r>
      <w:r w:rsidRPr="001E1C35">
        <w:rPr>
          <w:rFonts w:hint="eastAsia"/>
          <w:lang w:val="es-VE"/>
        </w:rPr>
        <w:t xml:space="preserve">  </w:t>
      </w:r>
      <w:r w:rsidRPr="001E1C35">
        <w:rPr>
          <w:lang w:val="es-VE"/>
        </w:rPr>
        <w:t>sUrl[MAX_UPLO</w:t>
      </w:r>
      <w:r w:rsidRPr="001E1C35">
        <w:t>ADFILE_URL_LEN</w:t>
      </w:r>
      <w:r>
        <w:rPr>
          <w:rFonts w:hint="eastAsia"/>
          <w:lang w:val="es-VE"/>
        </w:rPr>
        <w:t>/*240*/</w:t>
      </w:r>
      <w:r w:rsidRPr="001E1C35">
        <w:t>] ;   //</w:t>
      </w:r>
      <w:proofErr w:type="spellStart"/>
      <w:r w:rsidRPr="001E1C35">
        <w:t>url</w:t>
      </w:r>
      <w:proofErr w:type="spellEnd"/>
    </w:p>
    <w:p w:rsidR="00CE5005" w:rsidRPr="001E1C35" w:rsidRDefault="00CE5005" w:rsidP="00CE5005">
      <w:r w:rsidRPr="001E1C35">
        <w:t xml:space="preserve">    </w:t>
      </w:r>
      <w:proofErr w:type="gramStart"/>
      <w:r w:rsidR="006415F6">
        <w:rPr>
          <w:rFonts w:hint="eastAsia"/>
        </w:rPr>
        <w:t>BYTE</w:t>
      </w:r>
      <w:r>
        <w:rPr>
          <w:rFonts w:hint="eastAsia"/>
        </w:rPr>
        <w:t xml:space="preserve">  </w:t>
      </w:r>
      <w:proofErr w:type="spellStart"/>
      <w:r w:rsidRPr="001E1C35">
        <w:t>byRes</w:t>
      </w:r>
      <w:proofErr w:type="spellEnd"/>
      <w:proofErr w:type="gramEnd"/>
      <w:r w:rsidRPr="001E1C35">
        <w:t>[260];</w:t>
      </w:r>
    </w:p>
    <w:p w:rsidR="00CE5005" w:rsidRDefault="00CE5005" w:rsidP="00CE5005">
      <w:r w:rsidRPr="001E1C35">
        <w:t xml:space="preserve">} </w:t>
      </w:r>
      <w:r>
        <w:rPr>
          <w:rFonts w:hint="eastAsia"/>
        </w:rPr>
        <w:t>NET_DVR</w:t>
      </w:r>
      <w:r w:rsidRPr="001E1C35">
        <w:t>_UPLOAD_FILE_RET,*LP</w:t>
      </w:r>
      <w:r>
        <w:rPr>
          <w:rFonts w:hint="eastAsia"/>
        </w:rPr>
        <w:t>NET_DVR</w:t>
      </w:r>
      <w:r w:rsidRPr="001E1C35">
        <w:t>_UPLOAD_FILE_RET;</w:t>
      </w:r>
    </w:p>
    <w:p w:rsidR="007A2D57" w:rsidRPr="003207F9" w:rsidRDefault="007A2D57" w:rsidP="007A2D57"/>
    <w:p w:rsidR="00505429" w:rsidRPr="00891834" w:rsidRDefault="00505429" w:rsidP="00505429">
      <w:r>
        <w:rPr>
          <w:rFonts w:hint="eastAsia"/>
        </w:rPr>
        <w:t>//</w:t>
      </w:r>
      <w:r>
        <w:rPr>
          <w:rFonts w:hint="eastAsia"/>
        </w:rPr>
        <w:t>本功能只需用</w:t>
      </w:r>
      <w:proofErr w:type="spellStart"/>
      <w:r w:rsidRPr="008716A7">
        <w:t>pSendData</w:t>
      </w:r>
      <w:proofErr w:type="spellEnd"/>
      <w:r>
        <w:rPr>
          <w:rFonts w:hint="eastAsia"/>
        </w:rPr>
        <w:t>、</w:t>
      </w:r>
      <w:proofErr w:type="spellStart"/>
      <w:r w:rsidRPr="008716A7">
        <w:t>dwSendDataLen</w:t>
      </w:r>
      <w:proofErr w:type="spellEnd"/>
      <w:r>
        <w:rPr>
          <w:rFonts w:hint="eastAsia"/>
        </w:rPr>
        <w:t>字段</w:t>
      </w:r>
    </w:p>
    <w:p w:rsidR="00505429" w:rsidRPr="008716A7" w:rsidRDefault="00505429" w:rsidP="00505429">
      <w:proofErr w:type="spellStart"/>
      <w:proofErr w:type="gramStart"/>
      <w:r w:rsidRPr="008716A7">
        <w:t>typedef</w:t>
      </w:r>
      <w:proofErr w:type="spellEnd"/>
      <w:proofErr w:type="gramEnd"/>
      <w:r w:rsidRPr="008716A7">
        <w:t xml:space="preserve"> </w:t>
      </w:r>
      <w:proofErr w:type="spellStart"/>
      <w:r w:rsidRPr="008716A7">
        <w:t>struct</w:t>
      </w:r>
      <w:proofErr w:type="spellEnd"/>
      <w:r w:rsidRPr="008716A7">
        <w:t xml:space="preserve"> </w:t>
      </w:r>
      <w:proofErr w:type="spellStart"/>
      <w:r w:rsidRPr="008716A7">
        <w:t>tagNET_DVR_SEND_PARAM_IN</w:t>
      </w:r>
      <w:proofErr w:type="spellEnd"/>
    </w:p>
    <w:p w:rsidR="00505429" w:rsidRPr="008716A7" w:rsidRDefault="00505429" w:rsidP="00505429">
      <w:r w:rsidRPr="008716A7">
        <w:t>{</w:t>
      </w:r>
    </w:p>
    <w:p w:rsidR="00505429" w:rsidRDefault="00505429" w:rsidP="00505429">
      <w:r w:rsidRPr="008716A7">
        <w:t xml:space="preserve">    BYTE    *</w:t>
      </w:r>
      <w:proofErr w:type="spellStart"/>
      <w:r w:rsidRPr="008716A7">
        <w:t>pSendData</w:t>
      </w:r>
      <w:proofErr w:type="spellEnd"/>
      <w:r w:rsidRPr="008716A7">
        <w:t>;                //</w:t>
      </w:r>
      <w:r w:rsidRPr="008716A7">
        <w:t>发送的缓冲区</w:t>
      </w:r>
    </w:p>
    <w:p w:rsidR="00505429" w:rsidRDefault="00505429" w:rsidP="00505429">
      <w:r w:rsidRPr="008716A7">
        <w:t xml:space="preserve">    DWORD    </w:t>
      </w:r>
      <w:proofErr w:type="spellStart"/>
      <w:r w:rsidRPr="008716A7">
        <w:t>dwSendDataLen</w:t>
      </w:r>
      <w:proofErr w:type="spellEnd"/>
      <w:r w:rsidRPr="008716A7">
        <w:t>;            //</w:t>
      </w:r>
      <w:r w:rsidRPr="008716A7">
        <w:t>发送数据长度</w:t>
      </w:r>
    </w:p>
    <w:p w:rsidR="00505429" w:rsidRPr="008716A7" w:rsidRDefault="00505429" w:rsidP="00505429">
      <w:r w:rsidRPr="008716A7">
        <w:t xml:space="preserve">    NET_DVR_TIME_V30    </w:t>
      </w:r>
      <w:proofErr w:type="spellStart"/>
      <w:r w:rsidRPr="008716A7">
        <w:t>struTime</w:t>
      </w:r>
      <w:proofErr w:type="spellEnd"/>
      <w:r w:rsidRPr="008716A7">
        <w:t>;   //</w:t>
      </w:r>
      <w:r w:rsidRPr="008716A7">
        <w:t>图片时间</w:t>
      </w:r>
    </w:p>
    <w:p w:rsidR="00505429" w:rsidRPr="008716A7" w:rsidRDefault="00505429" w:rsidP="00505429">
      <w:r w:rsidRPr="008716A7">
        <w:t xml:space="preserve">    BYTE    </w:t>
      </w:r>
      <w:proofErr w:type="spellStart"/>
      <w:r w:rsidRPr="008716A7">
        <w:t>byPicType</w:t>
      </w:r>
      <w:proofErr w:type="spellEnd"/>
      <w:r w:rsidRPr="008716A7">
        <w:t>;                //</w:t>
      </w:r>
      <w:r w:rsidRPr="008716A7">
        <w:t>图片格式</w:t>
      </w:r>
      <w:r w:rsidRPr="008716A7">
        <w:t>,1-jpg,2-bmp,3-png,4-SWF,5-GIF</w:t>
      </w:r>
    </w:p>
    <w:p w:rsidR="00505429" w:rsidRPr="008716A7" w:rsidRDefault="00505429" w:rsidP="00505429">
      <w:r w:rsidRPr="008716A7">
        <w:t xml:space="preserve">    BYTE    </w:t>
      </w:r>
      <w:proofErr w:type="gramStart"/>
      <w:r w:rsidRPr="008716A7">
        <w:t>byRes1[</w:t>
      </w:r>
      <w:proofErr w:type="gramEnd"/>
      <w:r w:rsidRPr="008716A7">
        <w:t>3];</w:t>
      </w:r>
    </w:p>
    <w:p w:rsidR="00505429" w:rsidRPr="008716A7" w:rsidRDefault="00505429" w:rsidP="00505429">
      <w:r w:rsidRPr="008716A7">
        <w:t xml:space="preserve">    DWORD   </w:t>
      </w:r>
      <w:proofErr w:type="spellStart"/>
      <w:r w:rsidRPr="008716A7">
        <w:t>dwPicMangeNo</w:t>
      </w:r>
      <w:proofErr w:type="spellEnd"/>
      <w:r w:rsidRPr="008716A7">
        <w:t>;           //</w:t>
      </w:r>
      <w:r w:rsidRPr="008716A7">
        <w:t>图片管理号</w:t>
      </w:r>
    </w:p>
    <w:p w:rsidR="00505429" w:rsidRPr="008716A7" w:rsidRDefault="00505429" w:rsidP="00505429">
      <w:r w:rsidRPr="008716A7">
        <w:t xml:space="preserve">    BYTE    </w:t>
      </w:r>
      <w:proofErr w:type="spellStart"/>
      <w:r w:rsidRPr="008716A7">
        <w:t>sPicName</w:t>
      </w:r>
      <w:proofErr w:type="spellEnd"/>
      <w:r w:rsidRPr="008716A7">
        <w:t>[NAME_LEN];     //</w:t>
      </w:r>
      <w:r w:rsidRPr="008716A7">
        <w:t>图片名称</w:t>
      </w:r>
    </w:p>
    <w:p w:rsidR="00505429" w:rsidRPr="008716A7" w:rsidRDefault="00505429" w:rsidP="00505429">
      <w:r w:rsidRPr="008716A7">
        <w:t xml:space="preserve">    DWORD   </w:t>
      </w:r>
      <w:proofErr w:type="spellStart"/>
      <w:r w:rsidRPr="008716A7">
        <w:t>dwPicDisplayTime</w:t>
      </w:r>
      <w:proofErr w:type="spellEnd"/>
      <w:r w:rsidRPr="008716A7">
        <w:t>;       //</w:t>
      </w:r>
      <w:r w:rsidRPr="008716A7">
        <w:t>图片播放时长，单位</w:t>
      </w:r>
      <w:proofErr w:type="gramStart"/>
      <w:r w:rsidRPr="008716A7">
        <w:t>秒</w:t>
      </w:r>
      <w:proofErr w:type="gramEnd"/>
    </w:p>
    <w:p w:rsidR="00505429" w:rsidRPr="008716A7" w:rsidRDefault="00505429" w:rsidP="00505429">
      <w:r w:rsidRPr="008716A7">
        <w:t xml:space="preserve">    BYTE    </w:t>
      </w:r>
      <w:proofErr w:type="spellStart"/>
      <w:proofErr w:type="gramStart"/>
      <w:r w:rsidRPr="008716A7">
        <w:t>byRes</w:t>
      </w:r>
      <w:proofErr w:type="spellEnd"/>
      <w:r w:rsidRPr="008716A7">
        <w:t>[</w:t>
      </w:r>
      <w:proofErr w:type="gramEnd"/>
      <w:r w:rsidRPr="008716A7">
        <w:t>200];</w:t>
      </w:r>
    </w:p>
    <w:p w:rsidR="00505429" w:rsidRPr="003207F9" w:rsidRDefault="00505429" w:rsidP="00505429">
      <w:proofErr w:type="gramStart"/>
      <w:r w:rsidRPr="008716A7">
        <w:t>}NET</w:t>
      </w:r>
      <w:proofErr w:type="gramEnd"/>
      <w:r w:rsidRPr="008716A7">
        <w:t>_DVR_SEND_PARAM_IN, *LPNET_DVR_SEND_PARAM_IN;</w:t>
      </w:r>
    </w:p>
    <w:p w:rsidR="007A2D57" w:rsidRPr="00505429" w:rsidRDefault="007A2D57" w:rsidP="007A2D57"/>
    <w:p w:rsidR="007A2D57" w:rsidRDefault="007A2D57" w:rsidP="007A2D57">
      <w:pPr>
        <w:pStyle w:val="3"/>
      </w:pPr>
      <w:bookmarkStart w:id="15" w:name="_Toc418882297"/>
      <w:bookmarkStart w:id="16" w:name="_Toc458689399"/>
      <w:bookmarkStart w:id="17" w:name="_Toc465328251"/>
      <w:r>
        <w:rPr>
          <w:rFonts w:hint="eastAsia"/>
        </w:rPr>
        <w:t>备注</w:t>
      </w:r>
      <w:r>
        <w:rPr>
          <w:rFonts w:hint="eastAsia"/>
        </w:rPr>
        <w:t>(remark)</w:t>
      </w:r>
      <w:bookmarkEnd w:id="15"/>
      <w:bookmarkEnd w:id="16"/>
      <w:bookmarkEnd w:id="17"/>
    </w:p>
    <w:p w:rsidR="00505429" w:rsidRPr="00582293" w:rsidRDefault="00505429" w:rsidP="00505429">
      <w:pPr>
        <w:ind w:firstLine="420"/>
      </w:pPr>
      <w:r>
        <w:rPr>
          <w:rFonts w:hint="eastAsia"/>
          <w:color w:val="FF0000"/>
        </w:rPr>
        <w:t>当上</w:t>
      </w:r>
      <w:proofErr w:type="gramStart"/>
      <w:r>
        <w:rPr>
          <w:rFonts w:hint="eastAsia"/>
          <w:color w:val="FF0000"/>
        </w:rPr>
        <w:t>传类型</w:t>
      </w:r>
      <w:proofErr w:type="gramEnd"/>
      <w:r>
        <w:rPr>
          <w:rFonts w:hint="eastAsia"/>
          <w:color w:val="FF0000"/>
        </w:rPr>
        <w:t>为</w:t>
      </w:r>
      <w:r w:rsidRPr="006D5E44">
        <w:rPr>
          <w:color w:val="FF0000"/>
        </w:rPr>
        <w:t>UPLOAD_</w:t>
      </w:r>
      <w:r w:rsidRPr="006D5E44">
        <w:rPr>
          <w:rFonts w:hint="eastAsia"/>
          <w:color w:val="FF0000"/>
        </w:rPr>
        <w:t>DATA</w:t>
      </w:r>
      <w:r w:rsidRPr="006D5E44">
        <w:rPr>
          <w:color w:val="FF0000"/>
        </w:rPr>
        <w:t>_FILE</w:t>
      </w:r>
      <w:r>
        <w:rPr>
          <w:rFonts w:hint="eastAsia"/>
          <w:color w:val="FF0000"/>
          <w:lang w:val="es-VE"/>
        </w:rPr>
        <w:t>时，</w:t>
      </w:r>
      <w:proofErr w:type="spellStart"/>
      <w:r w:rsidRPr="006E4331">
        <w:rPr>
          <w:color w:val="FF0000"/>
        </w:rPr>
        <w:t>lpInBuffer</w:t>
      </w:r>
      <w:proofErr w:type="spellEnd"/>
      <w:r>
        <w:rPr>
          <w:rFonts w:hint="eastAsia"/>
          <w:color w:val="FF0000"/>
        </w:rPr>
        <w:t>对应结构体</w:t>
      </w:r>
      <w:r w:rsidRPr="002B067A">
        <w:rPr>
          <w:rFonts w:hint="eastAsia"/>
          <w:lang w:val="es-VE"/>
        </w:rPr>
        <w:t>NET_DVR</w:t>
      </w:r>
      <w:r w:rsidRPr="00E1753E">
        <w:rPr>
          <w:lang w:val="es-VE"/>
        </w:rPr>
        <w:t>_</w:t>
      </w:r>
      <w:r>
        <w:rPr>
          <w:rFonts w:hint="eastAsia"/>
          <w:lang w:val="es-VE"/>
        </w:rPr>
        <w:t>UPLOAD_DATA</w:t>
      </w:r>
      <w:r w:rsidRPr="00E1753E">
        <w:rPr>
          <w:lang w:val="es-VE"/>
        </w:rPr>
        <w:t>_</w:t>
      </w:r>
      <w:r w:rsidRPr="001E1C35">
        <w:rPr>
          <w:rFonts w:hint="eastAsia"/>
          <w:lang w:val="es-VE"/>
        </w:rPr>
        <w:t>PRARAM</w:t>
      </w:r>
      <w:r>
        <w:rPr>
          <w:rFonts w:hint="eastAsia"/>
        </w:rPr>
        <w:t>，上层使用时可选用调用</w:t>
      </w:r>
      <w:proofErr w:type="spellStart"/>
      <w:r w:rsidRPr="00891834">
        <w:rPr>
          <w:color w:val="FF0000"/>
        </w:rPr>
        <w:t>NET_DVR_UploadSend</w:t>
      </w:r>
      <w:proofErr w:type="spellEnd"/>
      <w:r w:rsidRPr="00891834">
        <w:rPr>
          <w:rFonts w:hint="eastAsia"/>
          <w:color w:val="FF0000"/>
        </w:rPr>
        <w:t>接口或路径</w:t>
      </w:r>
      <w:r>
        <w:rPr>
          <w:rFonts w:hint="eastAsia"/>
        </w:rPr>
        <w:t>的方式二选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进行上传。</w:t>
      </w:r>
      <w:r w:rsidRPr="00582293">
        <w:t xml:space="preserve"> </w:t>
      </w:r>
    </w:p>
    <w:p w:rsidR="00505429" w:rsidRDefault="00505429" w:rsidP="00505429">
      <w:pPr>
        <w:pStyle w:val="a0"/>
        <w:spacing w:line="240" w:lineRule="auto"/>
        <w:ind w:firstLineChars="0" w:firstLine="0"/>
        <w:rPr>
          <w:rFonts w:cs="Times New Roman"/>
          <w:color w:val="000000"/>
          <w:sz w:val="21"/>
          <w:szCs w:val="21"/>
          <w:lang w:val="pt-BR"/>
        </w:rPr>
      </w:pPr>
      <w:r>
        <w:rPr>
          <w:rFonts w:cs="Times New Roman" w:hint="eastAsia"/>
          <w:color w:val="000000"/>
          <w:sz w:val="21"/>
          <w:szCs w:val="21"/>
          <w:lang w:val="pt-BR"/>
        </w:rPr>
        <w:t>调用顺序：</w:t>
      </w:r>
    </w:p>
    <w:p w:rsidR="00505429" w:rsidRDefault="00505429" w:rsidP="00505429">
      <w:pPr>
        <w:pStyle w:val="a0"/>
        <w:numPr>
          <w:ilvl w:val="0"/>
          <w:numId w:val="34"/>
        </w:numPr>
        <w:spacing w:line="240" w:lineRule="auto"/>
        <w:ind w:firstLineChars="0"/>
        <w:rPr>
          <w:rFonts w:cs="Times New Roman"/>
          <w:color w:val="000000"/>
          <w:sz w:val="21"/>
          <w:szCs w:val="21"/>
          <w:lang w:val="pt-BR"/>
        </w:rPr>
      </w:pPr>
      <w:r w:rsidRPr="009A454B">
        <w:rPr>
          <w:rFonts w:cs="Times New Roman" w:hint="eastAsia"/>
          <w:color w:val="000000"/>
          <w:sz w:val="21"/>
          <w:szCs w:val="21"/>
          <w:lang w:val="pt-BR"/>
        </w:rPr>
        <w:t>调用接口</w:t>
      </w:r>
      <w:r w:rsidRPr="009A454B">
        <w:rPr>
          <w:rFonts w:cs="Times New Roman"/>
          <w:color w:val="000000"/>
          <w:sz w:val="21"/>
          <w:szCs w:val="21"/>
          <w:lang w:val="pt-BR"/>
        </w:rPr>
        <w:t>NET_DVR_UploadFile_V40</w:t>
      </w:r>
      <w:r w:rsidRPr="009A454B">
        <w:rPr>
          <w:rFonts w:cs="Times New Roman" w:hint="eastAsia"/>
          <w:color w:val="000000"/>
          <w:sz w:val="21"/>
          <w:szCs w:val="21"/>
          <w:lang w:val="pt-BR"/>
        </w:rPr>
        <w:t>，命令</w:t>
      </w:r>
      <w:r w:rsidRPr="009A454B">
        <w:rPr>
          <w:sz w:val="21"/>
          <w:szCs w:val="21"/>
          <w:lang w:val="pt-BR"/>
        </w:rPr>
        <w:t>UPLOAD_</w:t>
      </w:r>
      <w:r w:rsidRPr="009A454B">
        <w:rPr>
          <w:rFonts w:hint="eastAsia"/>
          <w:sz w:val="21"/>
          <w:szCs w:val="21"/>
          <w:lang w:val="pt-BR"/>
        </w:rPr>
        <w:t>DATA</w:t>
      </w:r>
      <w:r w:rsidRPr="009A454B">
        <w:rPr>
          <w:sz w:val="21"/>
          <w:szCs w:val="21"/>
          <w:lang w:val="pt-BR"/>
        </w:rPr>
        <w:t>_FILE</w:t>
      </w:r>
      <w:r w:rsidRPr="009A454B">
        <w:rPr>
          <w:rFonts w:cs="Times New Roman" w:hint="eastAsia"/>
          <w:color w:val="000000"/>
          <w:sz w:val="21"/>
          <w:szCs w:val="21"/>
          <w:lang w:val="pt-BR"/>
        </w:rPr>
        <w:t>，</w:t>
      </w:r>
      <w:r w:rsidRPr="009A454B">
        <w:rPr>
          <w:rFonts w:cs="Times New Roman" w:hint="eastAsia"/>
          <w:color w:val="000000"/>
          <w:sz w:val="21"/>
          <w:szCs w:val="21"/>
          <w:lang w:val="pt-BR"/>
        </w:rPr>
        <w:t>lpInBuffer</w:t>
      </w:r>
      <w:r w:rsidRPr="009A454B">
        <w:rPr>
          <w:rFonts w:cs="Times New Roman" w:hint="eastAsia"/>
          <w:color w:val="000000"/>
          <w:sz w:val="21"/>
          <w:szCs w:val="21"/>
          <w:lang w:val="pt-BR"/>
        </w:rPr>
        <w:t>对应结构体</w:t>
      </w:r>
      <w:r w:rsidRPr="009A454B">
        <w:rPr>
          <w:rFonts w:hint="eastAsia"/>
          <w:sz w:val="21"/>
          <w:szCs w:val="21"/>
          <w:lang w:val="pt-BR"/>
        </w:rPr>
        <w:t>NET_DVR</w:t>
      </w:r>
      <w:r w:rsidRPr="009A454B">
        <w:rPr>
          <w:sz w:val="21"/>
          <w:szCs w:val="21"/>
          <w:lang w:val="es-VE"/>
        </w:rPr>
        <w:t>_</w:t>
      </w:r>
      <w:r w:rsidRPr="009A454B">
        <w:rPr>
          <w:rFonts w:hint="eastAsia"/>
          <w:sz w:val="21"/>
          <w:szCs w:val="21"/>
          <w:lang w:val="es-VE"/>
        </w:rPr>
        <w:t>UPLOAD_DATA</w:t>
      </w:r>
      <w:r w:rsidRPr="009A454B">
        <w:rPr>
          <w:sz w:val="21"/>
          <w:szCs w:val="21"/>
          <w:lang w:val="es-VE"/>
        </w:rPr>
        <w:t>_</w:t>
      </w:r>
      <w:r w:rsidRPr="009A454B">
        <w:rPr>
          <w:rFonts w:hint="eastAsia"/>
          <w:sz w:val="21"/>
          <w:szCs w:val="21"/>
          <w:lang w:val="es-VE"/>
        </w:rPr>
        <w:t>PRARAM</w:t>
      </w:r>
      <w:r w:rsidRPr="009A454B">
        <w:rPr>
          <w:rFonts w:cs="Times New Roman" w:hint="eastAsia"/>
          <w:color w:val="000000"/>
          <w:sz w:val="21"/>
          <w:szCs w:val="21"/>
          <w:lang w:val="pt-BR"/>
        </w:rPr>
        <w:t>。</w:t>
      </w:r>
    </w:p>
    <w:p w:rsidR="00505429" w:rsidRPr="00891834" w:rsidRDefault="00505429" w:rsidP="00505429">
      <w:pPr>
        <w:pStyle w:val="a0"/>
        <w:numPr>
          <w:ilvl w:val="0"/>
          <w:numId w:val="34"/>
        </w:numPr>
        <w:spacing w:line="240" w:lineRule="auto"/>
        <w:ind w:firstLineChars="0"/>
        <w:rPr>
          <w:rFonts w:cs="Times New Roman"/>
          <w:color w:val="FF0000"/>
          <w:sz w:val="21"/>
          <w:szCs w:val="21"/>
          <w:lang w:val="pt-BR"/>
        </w:rPr>
      </w:pPr>
      <w:r w:rsidRPr="00891834">
        <w:rPr>
          <w:rFonts w:cs="Times New Roman" w:hint="eastAsia"/>
          <w:color w:val="FF0000"/>
          <w:sz w:val="21"/>
          <w:szCs w:val="21"/>
          <w:lang w:val="pt-BR"/>
        </w:rPr>
        <w:t>若传入文件路径为</w:t>
      </w:r>
      <w:r w:rsidRPr="00891834">
        <w:rPr>
          <w:rFonts w:cs="Times New Roman" w:hint="eastAsia"/>
          <w:color w:val="FF0000"/>
          <w:sz w:val="21"/>
          <w:szCs w:val="21"/>
          <w:lang w:val="pt-BR"/>
        </w:rPr>
        <w:t>NULL</w:t>
      </w:r>
      <w:r w:rsidRPr="00891834">
        <w:rPr>
          <w:rFonts w:cs="Times New Roman" w:hint="eastAsia"/>
          <w:color w:val="FF0000"/>
          <w:sz w:val="21"/>
          <w:szCs w:val="21"/>
          <w:lang w:val="pt-BR"/>
        </w:rPr>
        <w:t>，则通过循环调用</w:t>
      </w:r>
      <w:proofErr w:type="spellStart"/>
      <w:r w:rsidRPr="00891834">
        <w:rPr>
          <w:color w:val="FF0000"/>
          <w:sz w:val="21"/>
          <w:szCs w:val="21"/>
        </w:rPr>
        <w:t>NET_DVR_UploadSend</w:t>
      </w:r>
      <w:proofErr w:type="spellEnd"/>
      <w:r w:rsidRPr="00891834">
        <w:rPr>
          <w:rFonts w:hint="eastAsia"/>
          <w:color w:val="FF0000"/>
          <w:sz w:val="21"/>
          <w:szCs w:val="21"/>
        </w:rPr>
        <w:t>接口来传入文件数据，否则，忽略本步骤</w:t>
      </w:r>
    </w:p>
    <w:p w:rsidR="006415F6" w:rsidRPr="009A454B" w:rsidRDefault="006415F6" w:rsidP="006415F6">
      <w:pPr>
        <w:pStyle w:val="a0"/>
        <w:numPr>
          <w:ilvl w:val="0"/>
          <w:numId w:val="34"/>
        </w:numPr>
        <w:spacing w:line="240" w:lineRule="auto"/>
        <w:ind w:firstLineChars="0"/>
        <w:rPr>
          <w:rFonts w:cs="Times New Roman"/>
          <w:color w:val="000000"/>
          <w:sz w:val="21"/>
          <w:szCs w:val="21"/>
          <w:lang w:val="pt-BR"/>
        </w:rPr>
      </w:pPr>
      <w:r w:rsidRPr="009A454B">
        <w:rPr>
          <w:rFonts w:cs="Times New Roman" w:hint="eastAsia"/>
          <w:color w:val="000000"/>
          <w:sz w:val="21"/>
          <w:szCs w:val="21"/>
          <w:lang w:val="pt-BR"/>
        </w:rPr>
        <w:t>循环调用接口</w:t>
      </w:r>
      <w:r w:rsidRPr="009A454B">
        <w:rPr>
          <w:rFonts w:cs="Times New Roman"/>
          <w:color w:val="000000"/>
          <w:sz w:val="21"/>
          <w:szCs w:val="21"/>
          <w:lang w:val="pt-BR"/>
        </w:rPr>
        <w:t>NET_DVR_GetUploadState</w:t>
      </w:r>
      <w:r w:rsidRPr="009A454B">
        <w:rPr>
          <w:rFonts w:cs="Times New Roman" w:hint="eastAsia"/>
          <w:color w:val="000000"/>
          <w:sz w:val="21"/>
          <w:szCs w:val="21"/>
          <w:lang w:val="pt-BR"/>
        </w:rPr>
        <w:t>获取上传状态</w:t>
      </w:r>
    </w:p>
    <w:p w:rsidR="006415F6" w:rsidRPr="009A454B" w:rsidRDefault="009A454B" w:rsidP="006415F6">
      <w:pPr>
        <w:pStyle w:val="a0"/>
        <w:numPr>
          <w:ilvl w:val="0"/>
          <w:numId w:val="34"/>
        </w:numPr>
        <w:spacing w:line="240" w:lineRule="auto"/>
        <w:ind w:firstLineChars="0"/>
        <w:rPr>
          <w:rFonts w:cs="Times New Roman"/>
          <w:color w:val="FF0000"/>
          <w:sz w:val="21"/>
          <w:szCs w:val="21"/>
          <w:lang w:val="pt-BR"/>
        </w:rPr>
      </w:pPr>
      <w:r w:rsidRPr="009A454B">
        <w:rPr>
          <w:rFonts w:cs="Times New Roman" w:hint="eastAsia"/>
          <w:color w:val="FF0000"/>
          <w:sz w:val="21"/>
          <w:szCs w:val="21"/>
          <w:lang w:val="pt-BR"/>
        </w:rPr>
        <w:lastRenderedPageBreak/>
        <w:t>当接口</w:t>
      </w:r>
      <w:r w:rsidRPr="009A454B">
        <w:rPr>
          <w:color w:val="FF0000"/>
          <w:sz w:val="21"/>
          <w:szCs w:val="21"/>
          <w:lang w:val="pt-BR"/>
        </w:rPr>
        <w:t>NET_DVR_GetUploadState</w:t>
      </w:r>
      <w:r w:rsidRPr="009A454B">
        <w:rPr>
          <w:rFonts w:hint="eastAsia"/>
          <w:color w:val="FF0000"/>
          <w:sz w:val="21"/>
          <w:szCs w:val="21"/>
        </w:rPr>
        <w:t>返回</w:t>
      </w:r>
      <w:r w:rsidRPr="009A454B">
        <w:rPr>
          <w:rFonts w:hint="eastAsia"/>
          <w:color w:val="FF0000"/>
          <w:sz w:val="21"/>
          <w:szCs w:val="21"/>
          <w:lang w:val="pt-BR"/>
        </w:rPr>
        <w:t>1</w:t>
      </w:r>
      <w:r w:rsidRPr="009A454B">
        <w:rPr>
          <w:rFonts w:hint="eastAsia"/>
          <w:color w:val="FF0000"/>
          <w:sz w:val="21"/>
          <w:szCs w:val="21"/>
        </w:rPr>
        <w:t>即上</w:t>
      </w:r>
      <w:proofErr w:type="gramStart"/>
      <w:r w:rsidRPr="009A454B">
        <w:rPr>
          <w:rFonts w:hint="eastAsia"/>
          <w:color w:val="FF0000"/>
          <w:sz w:val="21"/>
          <w:szCs w:val="21"/>
        </w:rPr>
        <w:t>传成功</w:t>
      </w:r>
      <w:proofErr w:type="gramEnd"/>
      <w:r w:rsidRPr="009A454B">
        <w:rPr>
          <w:rFonts w:hint="eastAsia"/>
          <w:color w:val="FF0000"/>
          <w:sz w:val="21"/>
          <w:szCs w:val="21"/>
        </w:rPr>
        <w:t>时。</w:t>
      </w:r>
      <w:r w:rsidR="006415F6" w:rsidRPr="009A454B">
        <w:rPr>
          <w:rFonts w:cs="Times New Roman" w:hint="eastAsia"/>
          <w:color w:val="FF0000"/>
          <w:sz w:val="21"/>
          <w:szCs w:val="21"/>
          <w:lang w:val="pt-BR"/>
        </w:rPr>
        <w:t>调用接口</w:t>
      </w:r>
      <w:r w:rsidR="006415F6" w:rsidRPr="009A454B">
        <w:rPr>
          <w:rFonts w:cs="Times New Roman"/>
          <w:color w:val="FF0000"/>
          <w:sz w:val="21"/>
          <w:szCs w:val="21"/>
          <w:lang w:val="pt-BR"/>
        </w:rPr>
        <w:t>NET_DVR_GetUploadResult</w:t>
      </w:r>
      <w:r w:rsidRPr="009A454B">
        <w:rPr>
          <w:rFonts w:cs="Times New Roman" w:hint="eastAsia"/>
          <w:color w:val="FF0000"/>
          <w:sz w:val="21"/>
          <w:szCs w:val="21"/>
          <w:lang w:val="pt-BR"/>
        </w:rPr>
        <w:t>，</w:t>
      </w:r>
      <w:r w:rsidRPr="009A454B">
        <w:rPr>
          <w:color w:val="FF0000"/>
          <w:sz w:val="21"/>
          <w:szCs w:val="21"/>
          <w:lang w:val="pt-BR"/>
        </w:rPr>
        <w:t>lpOutBuffer</w:t>
      </w:r>
      <w:r w:rsidRPr="009A454B">
        <w:rPr>
          <w:rFonts w:hint="eastAsia"/>
          <w:color w:val="FF0000"/>
          <w:sz w:val="21"/>
          <w:szCs w:val="21"/>
        </w:rPr>
        <w:t>对应</w:t>
      </w:r>
      <w:r>
        <w:rPr>
          <w:rFonts w:hint="eastAsia"/>
          <w:color w:val="FF0000"/>
          <w:sz w:val="21"/>
          <w:szCs w:val="21"/>
        </w:rPr>
        <w:t>结构体</w:t>
      </w:r>
      <w:r w:rsidRPr="009A454B">
        <w:rPr>
          <w:rFonts w:hint="eastAsia"/>
          <w:color w:val="FF0000"/>
          <w:sz w:val="21"/>
          <w:szCs w:val="21"/>
          <w:lang w:val="pt-BR"/>
        </w:rPr>
        <w:t>NET_DVR</w:t>
      </w:r>
      <w:r w:rsidRPr="009A454B">
        <w:rPr>
          <w:color w:val="FF0000"/>
          <w:sz w:val="21"/>
          <w:szCs w:val="21"/>
          <w:lang w:val="pt-BR"/>
        </w:rPr>
        <w:t>_UPLOAD_FILE_RET</w:t>
      </w:r>
    </w:p>
    <w:p w:rsidR="006415F6" w:rsidRPr="009A454B" w:rsidRDefault="006415F6" w:rsidP="006415F6">
      <w:pPr>
        <w:pStyle w:val="a0"/>
        <w:numPr>
          <w:ilvl w:val="0"/>
          <w:numId w:val="34"/>
        </w:numPr>
        <w:spacing w:line="240" w:lineRule="auto"/>
        <w:ind w:firstLineChars="0"/>
        <w:rPr>
          <w:rFonts w:cs="Times New Roman"/>
          <w:color w:val="000000"/>
          <w:sz w:val="21"/>
          <w:szCs w:val="21"/>
          <w:lang w:val="pt-BR"/>
        </w:rPr>
      </w:pPr>
      <w:r w:rsidRPr="009A454B">
        <w:rPr>
          <w:rFonts w:cs="Times New Roman" w:hint="eastAsia"/>
          <w:color w:val="000000"/>
          <w:sz w:val="21"/>
          <w:szCs w:val="21"/>
          <w:lang w:val="pt-BR"/>
        </w:rPr>
        <w:t>调用接口</w:t>
      </w:r>
      <w:r w:rsidRPr="009A454B">
        <w:rPr>
          <w:rFonts w:cs="Times New Roman"/>
          <w:color w:val="000000"/>
          <w:sz w:val="21"/>
          <w:szCs w:val="21"/>
          <w:lang w:val="pt-BR"/>
        </w:rPr>
        <w:t>NET_DVR_UploadClose</w:t>
      </w:r>
      <w:r w:rsidRPr="009A454B">
        <w:rPr>
          <w:rFonts w:cs="Times New Roman" w:hint="eastAsia"/>
          <w:color w:val="000000"/>
          <w:sz w:val="21"/>
          <w:szCs w:val="21"/>
          <w:lang w:val="pt-BR"/>
        </w:rPr>
        <w:t>停止上传</w:t>
      </w:r>
    </w:p>
    <w:p w:rsidR="006415F6" w:rsidRDefault="006415F6" w:rsidP="006415F6">
      <w:pPr>
        <w:pStyle w:val="2"/>
        <w:ind w:left="0" w:firstLine="0"/>
      </w:pPr>
      <w:bookmarkStart w:id="18" w:name="_Toc427237971"/>
      <w:bookmarkStart w:id="19" w:name="_Toc465328252"/>
      <w:r>
        <w:rPr>
          <w:rFonts w:hint="eastAsia"/>
        </w:rPr>
        <w:t>[</w:t>
      </w:r>
      <w:r w:rsidR="003B3F6E">
        <w:rPr>
          <w:rFonts w:hint="eastAsia"/>
        </w:rPr>
        <w:t>修改</w:t>
      </w:r>
      <w:r>
        <w:rPr>
          <w:rFonts w:hint="eastAsia"/>
        </w:rPr>
        <w:t>]</w:t>
      </w:r>
      <w:r>
        <w:rPr>
          <w:rFonts w:hint="eastAsia"/>
        </w:rPr>
        <w:t>下载</w:t>
      </w:r>
      <w:bookmarkEnd w:id="18"/>
      <w:r>
        <w:rPr>
          <w:rFonts w:hint="eastAsia"/>
        </w:rPr>
        <w:t>数据文件</w:t>
      </w:r>
      <w:bookmarkEnd w:id="19"/>
    </w:p>
    <w:p w:rsidR="006415F6" w:rsidRDefault="006415F6" w:rsidP="006415F6">
      <w:pPr>
        <w:pStyle w:val="3"/>
      </w:pPr>
      <w:r>
        <w:rPr>
          <w:rFonts w:hint="eastAsia"/>
        </w:rPr>
        <w:t xml:space="preserve"> </w:t>
      </w:r>
      <w:bookmarkStart w:id="20" w:name="_Toc427237972"/>
      <w:bookmarkStart w:id="21" w:name="_Toc465328253"/>
      <w:r>
        <w:rPr>
          <w:rFonts w:hint="eastAsia"/>
        </w:rPr>
        <w:t>[</w:t>
      </w:r>
      <w:r>
        <w:rPr>
          <w:rFonts w:hint="eastAsia"/>
        </w:rPr>
        <w:t>复用</w:t>
      </w:r>
      <w:r>
        <w:rPr>
          <w:rFonts w:hint="eastAsia"/>
        </w:rPr>
        <w:t>]</w:t>
      </w:r>
      <w:r>
        <w:rPr>
          <w:rFonts w:hint="eastAsia"/>
        </w:rPr>
        <w:t>接口</w:t>
      </w:r>
      <w:bookmarkEnd w:id="20"/>
      <w:bookmarkEnd w:id="21"/>
    </w:p>
    <w:p w:rsidR="006415F6" w:rsidRDefault="006415F6" w:rsidP="006415F6">
      <w:r>
        <w:t>/*************************************************</w:t>
      </w:r>
    </w:p>
    <w:p w:rsidR="006415F6" w:rsidRDefault="006415F6" w:rsidP="006415F6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 w:rsidRPr="00B4103C">
        <w:t>NET_DVR_StartDownload</w:t>
      </w:r>
      <w:proofErr w:type="spellEnd"/>
    </w:p>
    <w:p w:rsidR="006415F6" w:rsidRDefault="006415F6" w:rsidP="006415F6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下载文件</w:t>
      </w:r>
    </w:p>
    <w:p w:rsidR="006415F6" w:rsidRDefault="006415F6" w:rsidP="006415F6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r w:rsidRPr="00B4103C">
        <w:t>lUserID</w:t>
      </w:r>
      <w:r>
        <w:rPr>
          <w:rFonts w:hint="eastAsia"/>
        </w:rPr>
        <w:t>:NET_DVR_Login_V30</w:t>
      </w:r>
      <w:r>
        <w:rPr>
          <w:rFonts w:hint="eastAsia"/>
        </w:rPr>
        <w:t>的返回值</w:t>
      </w:r>
    </w:p>
    <w:p w:rsidR="006415F6" w:rsidRPr="00B4103C" w:rsidRDefault="006415F6" w:rsidP="00641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4103C">
        <w:t>dwDownloadType</w:t>
      </w:r>
      <w:proofErr w:type="spellEnd"/>
      <w:r w:rsidRPr="00B4103C">
        <w:rPr>
          <w:rFonts w:hint="eastAsia"/>
        </w:rPr>
        <w:t>:</w:t>
      </w:r>
      <w:r w:rsidRPr="00B4103C">
        <w:rPr>
          <w:rFonts w:hint="eastAsia"/>
        </w:rPr>
        <w:t>下载文件类型，见下文列表</w:t>
      </w:r>
    </w:p>
    <w:p w:rsidR="006415F6" w:rsidRDefault="006415F6" w:rsidP="006415F6">
      <w:r w:rsidRPr="00B4103C">
        <w:rPr>
          <w:rFonts w:hint="eastAsia"/>
        </w:rPr>
        <w:tab/>
      </w:r>
      <w:r w:rsidRPr="00B4103C">
        <w:rPr>
          <w:rFonts w:hint="eastAsia"/>
        </w:rPr>
        <w:tab/>
      </w:r>
      <w:r w:rsidRPr="00B4103C">
        <w:rPr>
          <w:rFonts w:hint="eastAsia"/>
        </w:rPr>
        <w:tab/>
      </w:r>
      <w:proofErr w:type="spellStart"/>
      <w:r w:rsidRPr="00B4103C">
        <w:t>lpInBuffer</w:t>
      </w:r>
      <w:proofErr w:type="spellEnd"/>
      <w:r w:rsidRPr="00B4103C">
        <w:rPr>
          <w:rFonts w:hint="eastAsia"/>
        </w:rPr>
        <w:t>：</w:t>
      </w:r>
      <w:r>
        <w:t>输入参数。不同的</w:t>
      </w:r>
      <w:proofErr w:type="spellStart"/>
      <w:r>
        <w:t>dwDownloadType</w:t>
      </w:r>
      <w:proofErr w:type="spellEnd"/>
      <w:r>
        <w:t>，输入参数不同</w:t>
      </w:r>
      <w:r>
        <w:rPr>
          <w:rFonts w:hint="eastAsia"/>
        </w:rPr>
        <w:t>，见下文列表</w:t>
      </w:r>
    </w:p>
    <w:p w:rsidR="006415F6" w:rsidRPr="00B4103C" w:rsidRDefault="006415F6" w:rsidP="00641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4103C">
        <w:t>dwInBufferSize</w:t>
      </w:r>
      <w:proofErr w:type="spellEnd"/>
      <w:r w:rsidRPr="00B4103C">
        <w:rPr>
          <w:rFonts w:hint="eastAsia"/>
        </w:rPr>
        <w:t>：输入缓冲区大小</w:t>
      </w:r>
    </w:p>
    <w:p w:rsidR="006415F6" w:rsidRDefault="006415F6" w:rsidP="006415F6">
      <w:r w:rsidRPr="00B4103C">
        <w:rPr>
          <w:rFonts w:hint="eastAsia"/>
        </w:rPr>
        <w:tab/>
      </w:r>
      <w:r w:rsidRPr="00B4103C">
        <w:rPr>
          <w:rFonts w:hint="eastAsia"/>
        </w:rPr>
        <w:tab/>
      </w:r>
      <w:r w:rsidRPr="00B4103C">
        <w:rPr>
          <w:rFonts w:hint="eastAsia"/>
        </w:rPr>
        <w:tab/>
      </w:r>
      <w:proofErr w:type="spellStart"/>
      <w:r w:rsidRPr="00B4103C">
        <w:t>sFileName</w:t>
      </w:r>
      <w:proofErr w:type="spellEnd"/>
      <w:r w:rsidRPr="00B4103C">
        <w:rPr>
          <w:rFonts w:hint="eastAsia"/>
        </w:rPr>
        <w:t>：</w:t>
      </w:r>
      <w:r w:rsidR="008826F7">
        <w:t>下载文件的保存路径（绝对路径，包括文件名）</w:t>
      </w:r>
    </w:p>
    <w:p w:rsidR="006415F6" w:rsidRDefault="006415F6" w:rsidP="006415F6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6415F6" w:rsidRDefault="006415F6" w:rsidP="006415F6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t>-1</w:t>
      </w:r>
      <w:r>
        <w:t>表示失败，其他值作为</w:t>
      </w:r>
      <w:proofErr w:type="spellStart"/>
      <w:r>
        <w:t>NET_DVR_StopDownload</w:t>
      </w:r>
      <w:proofErr w:type="spellEnd"/>
      <w:r>
        <w:t>和</w:t>
      </w:r>
      <w:proofErr w:type="spellStart"/>
      <w:r>
        <w:t>NET_DVR_GetDownloadState</w:t>
      </w:r>
      <w:proofErr w:type="spellEnd"/>
      <w:r>
        <w:t>等函数的参数</w:t>
      </w:r>
      <w:r>
        <w:rPr>
          <w:rFonts w:hint="eastAsia"/>
        </w:rPr>
        <w:tab/>
      </w:r>
    </w:p>
    <w:p w:rsidR="006415F6" w:rsidRDefault="006415F6" w:rsidP="006415F6">
      <w:r>
        <w:t>*************************************************/</w:t>
      </w:r>
    </w:p>
    <w:p w:rsidR="006415F6" w:rsidRDefault="006415F6" w:rsidP="006415F6">
      <w:r w:rsidRPr="00B4103C">
        <w:t xml:space="preserve">LONG </w:t>
      </w:r>
      <w:proofErr w:type="spellStart"/>
      <w:r w:rsidRPr="00B4103C">
        <w:t>NET_DVR_</w:t>
      </w:r>
      <w:proofErr w:type="gramStart"/>
      <w:r w:rsidRPr="00B4103C">
        <w:t>StartDownload</w:t>
      </w:r>
      <w:proofErr w:type="spellEnd"/>
      <w:r w:rsidRPr="00B4103C">
        <w:t>(</w:t>
      </w:r>
      <w:proofErr w:type="gramEnd"/>
      <w:r w:rsidRPr="00B4103C">
        <w:t xml:space="preserve">LONG </w:t>
      </w:r>
      <w:proofErr w:type="spellStart"/>
      <w:r w:rsidRPr="00B4103C">
        <w:t>lUserID</w:t>
      </w:r>
      <w:proofErr w:type="spellEnd"/>
      <w:r w:rsidRPr="00B4103C">
        <w:t xml:space="preserve">, DWORD </w:t>
      </w:r>
      <w:proofErr w:type="spellStart"/>
      <w:r w:rsidRPr="00B4103C">
        <w:t>dwDownloadType</w:t>
      </w:r>
      <w:proofErr w:type="spellEnd"/>
      <w:r w:rsidRPr="00B4103C">
        <w:t xml:space="preserve">, LPVOID </w:t>
      </w:r>
      <w:proofErr w:type="spellStart"/>
      <w:r w:rsidRPr="00B4103C">
        <w:t>lpInBuffer</w:t>
      </w:r>
      <w:proofErr w:type="spellEnd"/>
      <w:r w:rsidRPr="00B4103C">
        <w:t xml:space="preserve">, DWORD </w:t>
      </w:r>
      <w:proofErr w:type="spellStart"/>
      <w:r w:rsidRPr="00B4103C">
        <w:t>dwInBufferSize</w:t>
      </w:r>
      <w:proofErr w:type="spellEnd"/>
      <w:r w:rsidRPr="00B4103C">
        <w:t xml:space="preserve">, </w:t>
      </w:r>
      <w:proofErr w:type="spellStart"/>
      <w:r w:rsidRPr="00B4103C">
        <w:t>const</w:t>
      </w:r>
      <w:proofErr w:type="spellEnd"/>
      <w:r w:rsidRPr="00B4103C">
        <w:t xml:space="preserve"> char *</w:t>
      </w:r>
      <w:proofErr w:type="spellStart"/>
      <w:r w:rsidRPr="00B4103C">
        <w:t>sFileName</w:t>
      </w:r>
      <w:proofErr w:type="spellEnd"/>
      <w:r w:rsidRPr="00B4103C">
        <w:t>);</w:t>
      </w:r>
    </w:p>
    <w:p w:rsidR="006415F6" w:rsidRDefault="006415F6" w:rsidP="006415F6">
      <w:pPr>
        <w:rPr>
          <w:rFonts w:ascii="宋体" w:hAnsi="宋体"/>
          <w:color w:val="0070C0"/>
        </w:rPr>
      </w:pPr>
    </w:p>
    <w:p w:rsidR="006415F6" w:rsidRDefault="006415F6" w:rsidP="006415F6">
      <w:r>
        <w:t>/*************************************************</w:t>
      </w:r>
    </w:p>
    <w:p w:rsidR="006415F6" w:rsidRDefault="006415F6" w:rsidP="006415F6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 w:rsidRPr="009B3390">
        <w:t>NET_DVR_GetDownloadState</w:t>
      </w:r>
      <w:proofErr w:type="spellEnd"/>
    </w:p>
    <w:p w:rsidR="006415F6" w:rsidRDefault="006415F6" w:rsidP="006415F6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获取下载状态</w:t>
      </w:r>
    </w:p>
    <w:p w:rsidR="006415F6" w:rsidRDefault="006415F6" w:rsidP="006415F6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 w:rsidRPr="009B3390">
        <w:t>lDownloadHandle</w:t>
      </w:r>
      <w:proofErr w:type="spellEnd"/>
      <w:r>
        <w:rPr>
          <w:rFonts w:hint="eastAsia"/>
        </w:rPr>
        <w:t>:</w:t>
      </w:r>
      <w:r w:rsidRPr="008F2503">
        <w:t xml:space="preserve"> </w:t>
      </w:r>
      <w:proofErr w:type="spellStart"/>
      <w:r w:rsidRPr="00B4103C">
        <w:t>NET_DVR_StartDownload</w:t>
      </w:r>
      <w:proofErr w:type="spellEnd"/>
      <w:r>
        <w:rPr>
          <w:rFonts w:hint="eastAsia"/>
        </w:rPr>
        <w:t>的返回值</w:t>
      </w:r>
    </w:p>
    <w:p w:rsidR="006415F6" w:rsidRDefault="006415F6" w:rsidP="006415F6">
      <w:r>
        <w:rPr>
          <w:rFonts w:hint="eastAsia"/>
        </w:rPr>
        <w:t>输出参数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Pr="009B3390">
        <w:t>pProgress</w:t>
      </w:r>
      <w:proofErr w:type="spellEnd"/>
      <w:r w:rsidRPr="009B3390">
        <w:rPr>
          <w:rFonts w:hint="eastAsia"/>
        </w:rPr>
        <w:t>：</w:t>
      </w:r>
      <w:r>
        <w:t>返回的进度值，</w:t>
      </w:r>
      <w:r>
        <w:t>0~100</w:t>
      </w:r>
    </w:p>
    <w:p w:rsidR="006415F6" w:rsidRDefault="006415F6" w:rsidP="006415F6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t>-1</w:t>
      </w:r>
      <w:r>
        <w:t>表示函数调用失败，其他为下载的状态值：</w:t>
      </w:r>
      <w:r>
        <w:t xml:space="preserve">1- </w:t>
      </w:r>
      <w:r>
        <w:t>下载成功；</w:t>
      </w:r>
      <w:r>
        <w:t xml:space="preserve">2- </w:t>
      </w:r>
      <w:r>
        <w:t>正在下载；</w:t>
      </w:r>
      <w:r>
        <w:t xml:space="preserve">3- </w:t>
      </w:r>
      <w:r>
        <w:t>下载失败；</w:t>
      </w:r>
      <w:r>
        <w:t xml:space="preserve">4- </w:t>
      </w:r>
      <w:r>
        <w:t>网络断开，状态未知</w:t>
      </w:r>
      <w:r>
        <w:rPr>
          <w:rFonts w:hint="eastAsia"/>
        </w:rPr>
        <w:tab/>
      </w:r>
    </w:p>
    <w:p w:rsidR="006415F6" w:rsidRPr="009B3390" w:rsidRDefault="006415F6" w:rsidP="006415F6">
      <w:r>
        <w:t>*************************************************/</w:t>
      </w:r>
    </w:p>
    <w:p w:rsidR="006415F6" w:rsidRDefault="006415F6" w:rsidP="006415F6">
      <w:pPr>
        <w:rPr>
          <w:rFonts w:ascii="宋体" w:hAnsi="宋体"/>
          <w:color w:val="0070C0"/>
        </w:rPr>
      </w:pPr>
      <w:r w:rsidRPr="009B3390">
        <w:t xml:space="preserve">LONG </w:t>
      </w:r>
      <w:proofErr w:type="spellStart"/>
      <w:r w:rsidRPr="009B3390">
        <w:t>NET_DVR_</w:t>
      </w:r>
      <w:proofErr w:type="gramStart"/>
      <w:r w:rsidRPr="009B3390">
        <w:t>GetDownloadState</w:t>
      </w:r>
      <w:proofErr w:type="spellEnd"/>
      <w:r w:rsidRPr="009B3390">
        <w:t>(</w:t>
      </w:r>
      <w:proofErr w:type="gramEnd"/>
      <w:r w:rsidRPr="009B3390">
        <w:t xml:space="preserve">LONG </w:t>
      </w:r>
      <w:proofErr w:type="spellStart"/>
      <w:r w:rsidRPr="009B3390">
        <w:t>lDownloadHandle</w:t>
      </w:r>
      <w:proofErr w:type="spellEnd"/>
      <w:r w:rsidRPr="009B3390">
        <w:t xml:space="preserve">, LPDWORD </w:t>
      </w:r>
      <w:proofErr w:type="spellStart"/>
      <w:r w:rsidRPr="009B3390">
        <w:t>pProgress</w:t>
      </w:r>
      <w:proofErr w:type="spellEnd"/>
      <w:r w:rsidRPr="009B3390">
        <w:t>);</w:t>
      </w:r>
    </w:p>
    <w:p w:rsidR="006415F6" w:rsidRDefault="006415F6" w:rsidP="006415F6">
      <w:pPr>
        <w:rPr>
          <w:rFonts w:ascii="宋体" w:hAnsi="宋体"/>
          <w:color w:val="0070C0"/>
        </w:rPr>
      </w:pPr>
    </w:p>
    <w:p w:rsidR="006415F6" w:rsidRDefault="006415F6" w:rsidP="006415F6">
      <w:r>
        <w:t>/*************************************************</w:t>
      </w:r>
    </w:p>
    <w:p w:rsidR="006415F6" w:rsidRDefault="006415F6" w:rsidP="006415F6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 w:rsidRPr="00420BC7">
        <w:t>NET_DVR_StopDownload</w:t>
      </w:r>
      <w:proofErr w:type="spellEnd"/>
    </w:p>
    <w:p w:rsidR="006415F6" w:rsidRDefault="006415F6" w:rsidP="006415F6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停止下载文件</w:t>
      </w:r>
    </w:p>
    <w:p w:rsidR="006415F6" w:rsidRDefault="006415F6" w:rsidP="006415F6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</w:p>
    <w:p w:rsidR="006415F6" w:rsidRDefault="006415F6" w:rsidP="006415F6">
      <w:r>
        <w:rPr>
          <w:rFonts w:hint="eastAsia"/>
        </w:rPr>
        <w:t>输出参数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lHandle</w:t>
      </w:r>
      <w:proofErr w:type="spellEnd"/>
      <w:r>
        <w:rPr>
          <w:rFonts w:hint="eastAsia"/>
        </w:rPr>
        <w:t>:</w:t>
      </w:r>
      <w:r w:rsidRPr="00D65FC3">
        <w:rPr>
          <w:rFonts w:hint="eastAsia"/>
        </w:rPr>
        <w:t xml:space="preserve"> </w:t>
      </w:r>
      <w:proofErr w:type="spellStart"/>
      <w:r w:rsidRPr="00B4103C">
        <w:t>NET_DVR_StartDownload</w:t>
      </w:r>
      <w:proofErr w:type="spellEnd"/>
      <w:r>
        <w:rPr>
          <w:rFonts w:hint="eastAsia"/>
        </w:rPr>
        <w:t>的返回值</w:t>
      </w:r>
    </w:p>
    <w:p w:rsidR="006415F6" w:rsidRDefault="006415F6" w:rsidP="006415F6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Pr="00420BC7">
        <w:rPr>
          <w:rFonts w:hint="eastAsia"/>
        </w:rPr>
        <w:t>TRUE</w:t>
      </w:r>
      <w:r w:rsidRPr="00420BC7">
        <w:rPr>
          <w:rFonts w:hint="eastAsia"/>
        </w:rPr>
        <w:t>表示成功，</w:t>
      </w:r>
      <w:r w:rsidRPr="00420BC7">
        <w:rPr>
          <w:rFonts w:hint="eastAsia"/>
        </w:rPr>
        <w:t>FALSE</w:t>
      </w:r>
      <w:r w:rsidRPr="00420BC7">
        <w:rPr>
          <w:rFonts w:hint="eastAsia"/>
        </w:rPr>
        <w:t>表示失败</w:t>
      </w:r>
    </w:p>
    <w:p w:rsidR="006415F6" w:rsidRPr="00420BC7" w:rsidRDefault="006415F6" w:rsidP="006415F6">
      <w:r>
        <w:t>*************************************************/</w:t>
      </w:r>
    </w:p>
    <w:p w:rsidR="006415F6" w:rsidRDefault="006415F6" w:rsidP="006415F6">
      <w:pPr>
        <w:rPr>
          <w:rFonts w:ascii="宋体" w:hAnsi="宋体"/>
          <w:color w:val="0070C0"/>
        </w:rPr>
      </w:pPr>
      <w:r w:rsidRPr="00420BC7">
        <w:t xml:space="preserve">BOOL </w:t>
      </w:r>
      <w:proofErr w:type="spellStart"/>
      <w:r w:rsidRPr="00420BC7">
        <w:t>NET_DVR_</w:t>
      </w:r>
      <w:proofErr w:type="gramStart"/>
      <w:r w:rsidRPr="00420BC7">
        <w:t>StopDownload</w:t>
      </w:r>
      <w:proofErr w:type="spellEnd"/>
      <w:r w:rsidRPr="00420BC7">
        <w:t>(</w:t>
      </w:r>
      <w:proofErr w:type="gramEnd"/>
      <w:r w:rsidRPr="00420BC7">
        <w:t xml:space="preserve">LONG </w:t>
      </w:r>
      <w:proofErr w:type="spellStart"/>
      <w:r w:rsidRPr="00420BC7">
        <w:t>lHandle</w:t>
      </w:r>
      <w:proofErr w:type="spellEnd"/>
      <w:r w:rsidRPr="00420BC7">
        <w:t>);</w:t>
      </w:r>
    </w:p>
    <w:p w:rsidR="006415F6" w:rsidRPr="00ED398D" w:rsidRDefault="006415F6" w:rsidP="006415F6">
      <w:pPr>
        <w:pStyle w:val="3"/>
        <w:rPr>
          <w:kern w:val="0"/>
        </w:rPr>
      </w:pPr>
      <w:bookmarkStart w:id="22" w:name="_Toc427237973"/>
      <w:bookmarkStart w:id="23" w:name="_Toc465328254"/>
      <w:r>
        <w:rPr>
          <w:rFonts w:hint="eastAsia"/>
          <w:kern w:val="0"/>
        </w:rPr>
        <w:t>接口参数详细定义</w:t>
      </w:r>
      <w:bookmarkEnd w:id="22"/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544"/>
      </w:tblGrid>
      <w:tr w:rsidR="006415F6" w:rsidTr="00DF250E">
        <w:trPr>
          <w:trHeight w:val="697"/>
        </w:trPr>
        <w:tc>
          <w:tcPr>
            <w:tcW w:w="2376" w:type="dxa"/>
            <w:shd w:val="clear" w:color="auto" w:fill="auto"/>
          </w:tcPr>
          <w:p w:rsidR="006415F6" w:rsidRPr="007B477B" w:rsidRDefault="006415F6" w:rsidP="00DF250E">
            <w:pPr>
              <w:pStyle w:val="a0"/>
              <w:ind w:firstLineChars="0" w:firstLine="0"/>
              <w:rPr>
                <w:b/>
              </w:rPr>
            </w:pPr>
            <w:proofErr w:type="spellStart"/>
            <w:r w:rsidRPr="007B477B">
              <w:rPr>
                <w:b/>
                <w:sz w:val="21"/>
                <w:szCs w:val="21"/>
              </w:rPr>
              <w:lastRenderedPageBreak/>
              <w:t>dwCommand</w:t>
            </w:r>
            <w:proofErr w:type="spellEnd"/>
            <w:r w:rsidRPr="007B477B">
              <w:rPr>
                <w:rFonts w:hint="eastAsia"/>
                <w:b/>
                <w:sz w:val="21"/>
                <w:szCs w:val="21"/>
              </w:rPr>
              <w:t>宏定义</w:t>
            </w:r>
          </w:p>
        </w:tc>
        <w:tc>
          <w:tcPr>
            <w:tcW w:w="3544" w:type="dxa"/>
            <w:shd w:val="clear" w:color="auto" w:fill="auto"/>
          </w:tcPr>
          <w:p w:rsidR="006415F6" w:rsidRPr="007B477B" w:rsidRDefault="006415F6" w:rsidP="00DF250E">
            <w:pPr>
              <w:pStyle w:val="a0"/>
              <w:ind w:firstLineChars="0" w:firstLine="0"/>
              <w:rPr>
                <w:b/>
              </w:rPr>
            </w:pPr>
            <w:proofErr w:type="spellStart"/>
            <w:r w:rsidRPr="007B477B">
              <w:rPr>
                <w:rFonts w:hint="eastAsia"/>
                <w:b/>
                <w:sz w:val="21"/>
                <w:szCs w:val="21"/>
              </w:rPr>
              <w:t>lpInBuffer</w:t>
            </w:r>
            <w:proofErr w:type="spellEnd"/>
            <w:proofErr w:type="gramStart"/>
            <w:r w:rsidRPr="007B477B">
              <w:rPr>
                <w:rFonts w:hint="eastAsia"/>
                <w:b/>
                <w:sz w:val="21"/>
                <w:szCs w:val="21"/>
              </w:rPr>
              <w:t>对应值</w:t>
            </w:r>
            <w:proofErr w:type="gramEnd"/>
          </w:p>
        </w:tc>
      </w:tr>
      <w:tr w:rsidR="006415F6" w:rsidRPr="00780D96" w:rsidTr="00DF250E">
        <w:trPr>
          <w:trHeight w:val="1142"/>
        </w:trPr>
        <w:tc>
          <w:tcPr>
            <w:tcW w:w="2376" w:type="dxa"/>
            <w:shd w:val="clear" w:color="auto" w:fill="auto"/>
          </w:tcPr>
          <w:p w:rsidR="006415F6" w:rsidRPr="004C2491" w:rsidRDefault="006415F6" w:rsidP="006415F6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Pr="009D160E">
              <w:rPr>
                <w:sz w:val="18"/>
                <w:szCs w:val="18"/>
              </w:rPr>
              <w:t>ET_SDK_DOWNLOAD_</w:t>
            </w:r>
            <w:r>
              <w:rPr>
                <w:rFonts w:hint="eastAsia"/>
                <w:sz w:val="18"/>
                <w:szCs w:val="18"/>
              </w:rPr>
              <w:t>DATA_FILE</w:t>
            </w:r>
          </w:p>
        </w:tc>
        <w:tc>
          <w:tcPr>
            <w:tcW w:w="3544" w:type="dxa"/>
            <w:shd w:val="clear" w:color="auto" w:fill="auto"/>
          </w:tcPr>
          <w:p w:rsidR="006415F6" w:rsidRPr="00D42D7C" w:rsidRDefault="006415F6" w:rsidP="00DF250E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07E37">
              <w:rPr>
                <w:rFonts w:hint="eastAsia"/>
                <w:sz w:val="18"/>
                <w:szCs w:val="18"/>
              </w:rPr>
              <w:t>NET_DVR_</w:t>
            </w:r>
            <w:r w:rsidRPr="006415F6">
              <w:rPr>
                <w:rFonts w:hint="eastAsia"/>
                <w:sz w:val="18"/>
                <w:szCs w:val="18"/>
                <w:lang w:val="es-VE"/>
              </w:rPr>
              <w:t>DOWNLOAD_DATA</w:t>
            </w:r>
            <w:r w:rsidRPr="006415F6">
              <w:rPr>
                <w:sz w:val="18"/>
                <w:szCs w:val="18"/>
                <w:lang w:val="es-VE"/>
              </w:rPr>
              <w:t>_PARAM</w:t>
            </w:r>
          </w:p>
        </w:tc>
      </w:tr>
      <w:tr w:rsidR="006415F6" w:rsidRPr="00173233" w:rsidTr="00DF250E">
        <w:trPr>
          <w:trHeight w:val="570"/>
        </w:trPr>
        <w:tc>
          <w:tcPr>
            <w:tcW w:w="2376" w:type="dxa"/>
            <w:shd w:val="clear" w:color="auto" w:fill="auto"/>
          </w:tcPr>
          <w:p w:rsidR="006415F6" w:rsidRDefault="006415F6" w:rsidP="00DF250E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</w:tcPr>
          <w:p w:rsidR="006415F6" w:rsidRPr="00BE5142" w:rsidRDefault="006415F6" w:rsidP="00DF250E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415F6" w:rsidRPr="00381D67" w:rsidRDefault="006415F6" w:rsidP="006415F6"/>
    <w:p w:rsidR="006415F6" w:rsidRDefault="006415F6" w:rsidP="006415F6">
      <w:pPr>
        <w:pStyle w:val="3"/>
        <w:rPr>
          <w:kern w:val="0"/>
        </w:rPr>
      </w:pPr>
      <w:bookmarkStart w:id="24" w:name="_Toc427237974"/>
      <w:bookmarkStart w:id="25" w:name="_Toc465328255"/>
      <w:r>
        <w:rPr>
          <w:rFonts w:hint="eastAsia"/>
          <w:kern w:val="0"/>
        </w:rPr>
        <w:t>宏定义及结构体</w:t>
      </w:r>
      <w:bookmarkEnd w:id="24"/>
      <w:bookmarkEnd w:id="25"/>
    </w:p>
    <w:p w:rsidR="006415F6" w:rsidRPr="003B3F6E" w:rsidRDefault="006415F6" w:rsidP="006415F6">
      <w:pPr>
        <w:rPr>
          <w:color w:val="FF0000"/>
          <w:lang w:val="pt-BR"/>
        </w:rPr>
      </w:pPr>
      <w:r w:rsidRPr="003B3F6E">
        <w:rPr>
          <w:rFonts w:hint="eastAsia"/>
          <w:color w:val="FF0000"/>
          <w:lang w:val="pt-BR"/>
        </w:rPr>
        <w:t>#define</w:t>
      </w:r>
      <w:r w:rsidRPr="003B3F6E">
        <w:rPr>
          <w:rFonts w:hint="eastAsia"/>
          <w:color w:val="FF0000"/>
          <w:lang w:val="pt-BR"/>
        </w:rPr>
        <w:tab/>
      </w:r>
      <w:r w:rsidRPr="003B3F6E">
        <w:rPr>
          <w:rFonts w:hint="eastAsia"/>
          <w:color w:val="FF0000"/>
          <w:sz w:val="18"/>
          <w:szCs w:val="18"/>
        </w:rPr>
        <w:t>N</w:t>
      </w:r>
      <w:r w:rsidRPr="003B3F6E">
        <w:rPr>
          <w:color w:val="FF0000"/>
          <w:sz w:val="18"/>
          <w:szCs w:val="18"/>
        </w:rPr>
        <w:t>ET_SDK_DOWNLOAD_</w:t>
      </w:r>
      <w:r w:rsidRPr="003B3F6E">
        <w:rPr>
          <w:rFonts w:hint="eastAsia"/>
          <w:color w:val="FF0000"/>
          <w:sz w:val="18"/>
          <w:szCs w:val="18"/>
        </w:rPr>
        <w:t>DATA_FILE</w:t>
      </w:r>
      <w:r w:rsidRPr="003B3F6E">
        <w:rPr>
          <w:rFonts w:hint="eastAsia"/>
          <w:color w:val="FF0000"/>
          <w:lang w:val="pt-BR"/>
        </w:rPr>
        <w:tab/>
      </w:r>
      <w:r w:rsidRPr="003B3F6E">
        <w:rPr>
          <w:rFonts w:hint="eastAsia"/>
          <w:color w:val="FF0000"/>
          <w:lang w:val="pt-BR"/>
        </w:rPr>
        <w:tab/>
      </w:r>
      <w:r w:rsidRPr="003B3F6E">
        <w:rPr>
          <w:rFonts w:hint="eastAsia"/>
          <w:color w:val="FF0000"/>
          <w:lang w:val="pt-BR"/>
        </w:rPr>
        <w:tab/>
        <w:t>18</w:t>
      </w:r>
      <w:r w:rsidRPr="003B3F6E">
        <w:rPr>
          <w:rFonts w:hint="eastAsia"/>
          <w:color w:val="FF0000"/>
          <w:lang w:val="pt-BR"/>
        </w:rPr>
        <w:tab/>
      </w:r>
      <w:r w:rsidRPr="003B3F6E">
        <w:rPr>
          <w:rFonts w:hint="eastAsia"/>
          <w:color w:val="FF0000"/>
          <w:lang w:val="pt-BR"/>
        </w:rPr>
        <w:tab/>
        <w:t>//</w:t>
      </w:r>
      <w:r w:rsidRPr="003B3F6E">
        <w:rPr>
          <w:rFonts w:hint="eastAsia"/>
          <w:color w:val="FF0000"/>
          <w:lang w:val="pt-BR"/>
        </w:rPr>
        <w:t>下载数据文件</w:t>
      </w:r>
    </w:p>
    <w:p w:rsidR="006415F6" w:rsidRDefault="006415F6" w:rsidP="006415F6">
      <w:pPr>
        <w:rPr>
          <w:color w:val="000000"/>
          <w:lang w:val="pt-BR"/>
        </w:rPr>
      </w:pPr>
    </w:p>
    <w:p w:rsidR="00EE7868" w:rsidRDefault="009A016E" w:rsidP="006415F6">
      <w:pPr>
        <w:rPr>
          <w:color w:val="000000"/>
        </w:rPr>
      </w:pPr>
      <w:proofErr w:type="spellStart"/>
      <w:proofErr w:type="gramStart"/>
      <w:r w:rsidRPr="009A016E">
        <w:rPr>
          <w:color w:val="000000"/>
        </w:rPr>
        <w:t>typedef</w:t>
      </w:r>
      <w:proofErr w:type="spellEnd"/>
      <w:proofErr w:type="gramEnd"/>
      <w:r w:rsidRPr="009A016E">
        <w:rPr>
          <w:color w:val="000000"/>
        </w:rPr>
        <w:t xml:space="preserve"> BOOL (*DOWNLOAD_DATA_CB)( LONG </w:t>
      </w:r>
      <w:proofErr w:type="spellStart"/>
      <w:r w:rsidRPr="009A016E">
        <w:rPr>
          <w:color w:val="000000"/>
        </w:rPr>
        <w:t>lHandle</w:t>
      </w:r>
      <w:proofErr w:type="spellEnd"/>
      <w:r w:rsidRPr="009A016E">
        <w:rPr>
          <w:color w:val="000000"/>
        </w:rPr>
        <w:t>, NET_DOWNLOAD_CB_INFO *</w:t>
      </w:r>
      <w:proofErr w:type="spellStart"/>
      <w:r w:rsidRPr="009A016E">
        <w:rPr>
          <w:color w:val="000000"/>
        </w:rPr>
        <w:t>pCBInfo</w:t>
      </w:r>
      <w:proofErr w:type="spellEnd"/>
      <w:r w:rsidRPr="009A016E">
        <w:rPr>
          <w:color w:val="000000"/>
        </w:rPr>
        <w:t>, void *</w:t>
      </w:r>
      <w:proofErr w:type="spellStart"/>
      <w:r w:rsidRPr="009A016E">
        <w:rPr>
          <w:color w:val="000000"/>
        </w:rPr>
        <w:t>pUserData</w:t>
      </w:r>
      <w:proofErr w:type="spellEnd"/>
      <w:r w:rsidRPr="009A016E">
        <w:rPr>
          <w:color w:val="000000"/>
        </w:rPr>
        <w:t>);</w:t>
      </w:r>
    </w:p>
    <w:p w:rsidR="009A016E" w:rsidRDefault="009A016E" w:rsidP="006415F6">
      <w:pPr>
        <w:rPr>
          <w:color w:val="000000"/>
          <w:lang w:val="pt-BR"/>
        </w:rPr>
      </w:pPr>
    </w:p>
    <w:p w:rsidR="009A016E" w:rsidRPr="009A016E" w:rsidRDefault="009A016E" w:rsidP="009A016E">
      <w:pPr>
        <w:rPr>
          <w:color w:val="000000"/>
        </w:rPr>
      </w:pPr>
      <w:proofErr w:type="spellStart"/>
      <w:proofErr w:type="gramStart"/>
      <w:r w:rsidRPr="009A016E">
        <w:rPr>
          <w:color w:val="000000"/>
        </w:rPr>
        <w:t>typedef</w:t>
      </w:r>
      <w:proofErr w:type="spellEnd"/>
      <w:proofErr w:type="gramEnd"/>
      <w:r w:rsidRPr="009A016E">
        <w:rPr>
          <w:color w:val="000000"/>
        </w:rPr>
        <w:t xml:space="preserve"> </w:t>
      </w:r>
      <w:proofErr w:type="spellStart"/>
      <w:r w:rsidRPr="009A016E">
        <w:rPr>
          <w:color w:val="000000"/>
        </w:rPr>
        <w:t>struct</w:t>
      </w:r>
      <w:proofErr w:type="spellEnd"/>
      <w:r w:rsidRPr="009A016E">
        <w:rPr>
          <w:color w:val="000000"/>
        </w:rPr>
        <w:t xml:space="preserve"> </w:t>
      </w:r>
      <w:proofErr w:type="spellStart"/>
      <w:r w:rsidRPr="009A016E">
        <w:rPr>
          <w:color w:val="000000"/>
        </w:rPr>
        <w:t>tagNET_DOWNLOAD_CB_INFO</w:t>
      </w:r>
      <w:proofErr w:type="spellEnd"/>
    </w:p>
    <w:p w:rsidR="009A016E" w:rsidRPr="009A016E" w:rsidRDefault="009A016E" w:rsidP="009A016E">
      <w:pPr>
        <w:rPr>
          <w:color w:val="000000"/>
        </w:rPr>
      </w:pPr>
      <w:r w:rsidRPr="009A016E">
        <w:rPr>
          <w:color w:val="000000"/>
        </w:rPr>
        <w:t>{</w:t>
      </w:r>
    </w:p>
    <w:p w:rsidR="009A016E" w:rsidRPr="009A016E" w:rsidRDefault="009A016E" w:rsidP="009A016E">
      <w:pPr>
        <w:rPr>
          <w:color w:val="000000"/>
        </w:rPr>
      </w:pPr>
      <w:r w:rsidRPr="009A016E">
        <w:rPr>
          <w:color w:val="000000"/>
        </w:rPr>
        <w:t xml:space="preserve">    DWORD     </w:t>
      </w:r>
      <w:proofErr w:type="spellStart"/>
      <w:r w:rsidRPr="009A016E">
        <w:rPr>
          <w:color w:val="000000"/>
        </w:rPr>
        <w:t>dwType</w:t>
      </w:r>
      <w:proofErr w:type="spellEnd"/>
      <w:r w:rsidRPr="009A016E">
        <w:rPr>
          <w:color w:val="000000"/>
        </w:rPr>
        <w:t>;            //</w:t>
      </w:r>
      <w:r w:rsidRPr="009A016E">
        <w:rPr>
          <w:color w:val="000000"/>
        </w:rPr>
        <w:t>类型</w:t>
      </w:r>
      <w:r w:rsidRPr="009A016E">
        <w:rPr>
          <w:color w:val="000000"/>
        </w:rPr>
        <w:t>, 0-</w:t>
      </w:r>
      <w:r w:rsidRPr="009A016E">
        <w:rPr>
          <w:color w:val="000000"/>
        </w:rPr>
        <w:t>数据信息</w:t>
      </w:r>
      <w:r w:rsidRPr="009A016E">
        <w:rPr>
          <w:color w:val="000000"/>
        </w:rPr>
        <w:t>,1-</w:t>
      </w:r>
      <w:r w:rsidRPr="009A016E">
        <w:rPr>
          <w:color w:val="000000"/>
        </w:rPr>
        <w:t>单个图片信息</w:t>
      </w:r>
      <w:r w:rsidRPr="009A016E">
        <w:rPr>
          <w:color w:val="000000"/>
        </w:rPr>
        <w:t>(</w:t>
      </w:r>
      <w:r w:rsidRPr="009A016E">
        <w:rPr>
          <w:color w:val="000000"/>
        </w:rPr>
        <w:t>云存储批量下载</w:t>
      </w:r>
      <w:r w:rsidRPr="009A016E">
        <w:rPr>
          <w:color w:val="000000"/>
        </w:rPr>
        <w:t>),2-</w:t>
      </w:r>
      <w:r w:rsidRPr="009A016E">
        <w:rPr>
          <w:color w:val="000000"/>
        </w:rPr>
        <w:t>图片总体信息</w:t>
      </w:r>
      <w:r w:rsidRPr="009A016E">
        <w:rPr>
          <w:color w:val="000000"/>
        </w:rPr>
        <w:t>(</w:t>
      </w:r>
      <w:r w:rsidRPr="009A016E">
        <w:rPr>
          <w:color w:val="000000"/>
        </w:rPr>
        <w:t>云存储批量下载</w:t>
      </w:r>
      <w:r w:rsidRPr="009A016E">
        <w:rPr>
          <w:color w:val="000000"/>
        </w:rPr>
        <w:t>)</w:t>
      </w:r>
    </w:p>
    <w:p w:rsidR="009A016E" w:rsidRPr="009A016E" w:rsidRDefault="009A016E" w:rsidP="009A016E">
      <w:pPr>
        <w:rPr>
          <w:color w:val="000000"/>
        </w:rPr>
      </w:pPr>
      <w:r w:rsidRPr="009A016E">
        <w:rPr>
          <w:color w:val="000000"/>
        </w:rPr>
        <w:t xml:space="preserve">    BYTE    *</w:t>
      </w:r>
      <w:proofErr w:type="spellStart"/>
      <w:r w:rsidRPr="009A016E">
        <w:rPr>
          <w:color w:val="000000"/>
        </w:rPr>
        <w:t>pData</w:t>
      </w:r>
      <w:proofErr w:type="spellEnd"/>
      <w:r w:rsidRPr="009A016E">
        <w:rPr>
          <w:color w:val="000000"/>
        </w:rPr>
        <w:t>;            //</w:t>
      </w:r>
      <w:r w:rsidRPr="009A016E">
        <w:rPr>
          <w:color w:val="000000"/>
        </w:rPr>
        <w:t>数据指针</w:t>
      </w:r>
    </w:p>
    <w:p w:rsidR="009A016E" w:rsidRPr="009A016E" w:rsidRDefault="009A016E" w:rsidP="009A016E">
      <w:pPr>
        <w:rPr>
          <w:color w:val="000000"/>
        </w:rPr>
      </w:pPr>
      <w:r w:rsidRPr="009A016E">
        <w:rPr>
          <w:color w:val="000000"/>
        </w:rPr>
        <w:t xml:space="preserve">    DWORD   </w:t>
      </w:r>
      <w:proofErr w:type="spellStart"/>
      <w:r w:rsidRPr="009A016E">
        <w:rPr>
          <w:color w:val="000000"/>
        </w:rPr>
        <w:t>dwDataLen</w:t>
      </w:r>
      <w:proofErr w:type="spellEnd"/>
      <w:r w:rsidRPr="009A016E">
        <w:rPr>
          <w:color w:val="000000"/>
        </w:rPr>
        <w:t>;        //</w:t>
      </w:r>
      <w:r w:rsidRPr="009A016E">
        <w:rPr>
          <w:color w:val="000000"/>
        </w:rPr>
        <w:t>数据长度</w:t>
      </w:r>
    </w:p>
    <w:p w:rsidR="009A016E" w:rsidRPr="009A016E" w:rsidRDefault="009A016E" w:rsidP="009A016E">
      <w:pPr>
        <w:rPr>
          <w:color w:val="000000"/>
        </w:rPr>
      </w:pPr>
      <w:r w:rsidRPr="009A016E">
        <w:rPr>
          <w:color w:val="000000"/>
        </w:rPr>
        <w:t xml:space="preserve">    void*   </w:t>
      </w:r>
      <w:proofErr w:type="spellStart"/>
      <w:r w:rsidRPr="009A016E">
        <w:rPr>
          <w:color w:val="000000"/>
        </w:rPr>
        <w:t>pFileInfo</w:t>
      </w:r>
      <w:proofErr w:type="spellEnd"/>
      <w:r w:rsidRPr="009A016E">
        <w:rPr>
          <w:color w:val="000000"/>
        </w:rPr>
        <w:t>;        //</w:t>
      </w:r>
      <w:r w:rsidRPr="009A016E">
        <w:rPr>
          <w:color w:val="000000"/>
        </w:rPr>
        <w:t>文件信息结构体</w:t>
      </w:r>
      <w:r w:rsidRPr="009A016E">
        <w:rPr>
          <w:color w:val="000000"/>
        </w:rPr>
        <w:t>(</w:t>
      </w:r>
      <w:r w:rsidRPr="009A016E">
        <w:rPr>
          <w:color w:val="000000"/>
        </w:rPr>
        <w:t>云存储批量下载时有效</w:t>
      </w:r>
      <w:r w:rsidRPr="009A016E">
        <w:rPr>
          <w:color w:val="000000"/>
        </w:rPr>
        <w:t>)</w:t>
      </w:r>
    </w:p>
    <w:p w:rsidR="009A016E" w:rsidRPr="009A016E" w:rsidRDefault="009A016E" w:rsidP="009A016E">
      <w:pPr>
        <w:rPr>
          <w:color w:val="000000"/>
        </w:rPr>
      </w:pPr>
      <w:r w:rsidRPr="009A016E">
        <w:rPr>
          <w:color w:val="000000"/>
        </w:rPr>
        <w:t xml:space="preserve">    DWORD   </w:t>
      </w:r>
      <w:proofErr w:type="spellStart"/>
      <w:r w:rsidRPr="009A016E">
        <w:rPr>
          <w:color w:val="000000"/>
        </w:rPr>
        <w:t>dwFileInfoLen</w:t>
      </w:r>
      <w:proofErr w:type="spellEnd"/>
      <w:r w:rsidRPr="009A016E">
        <w:rPr>
          <w:color w:val="000000"/>
        </w:rPr>
        <w:t>;    //</w:t>
      </w:r>
      <w:r w:rsidRPr="009A016E">
        <w:rPr>
          <w:color w:val="000000"/>
        </w:rPr>
        <w:t>文件信息结构体长度</w:t>
      </w:r>
      <w:r w:rsidRPr="009A016E">
        <w:rPr>
          <w:color w:val="000000"/>
        </w:rPr>
        <w:t>(</w:t>
      </w:r>
      <w:r w:rsidRPr="009A016E">
        <w:rPr>
          <w:color w:val="000000"/>
        </w:rPr>
        <w:t>云存储批量下载时有效</w:t>
      </w:r>
      <w:r w:rsidRPr="009A016E">
        <w:rPr>
          <w:color w:val="000000"/>
        </w:rPr>
        <w:t>)</w:t>
      </w:r>
    </w:p>
    <w:p w:rsidR="009A016E" w:rsidRPr="009A016E" w:rsidRDefault="009A016E" w:rsidP="009A016E">
      <w:pPr>
        <w:rPr>
          <w:color w:val="000000"/>
        </w:rPr>
      </w:pPr>
      <w:r w:rsidRPr="009A016E">
        <w:rPr>
          <w:color w:val="000000"/>
        </w:rPr>
        <w:t xml:space="preserve">    BYTE    </w:t>
      </w:r>
      <w:proofErr w:type="spellStart"/>
      <w:r w:rsidRPr="009A016E">
        <w:rPr>
          <w:color w:val="000000"/>
        </w:rPr>
        <w:t>byRes</w:t>
      </w:r>
      <w:proofErr w:type="spellEnd"/>
      <w:r w:rsidRPr="009A016E">
        <w:rPr>
          <w:color w:val="000000"/>
        </w:rPr>
        <w:t>[120];        //</w:t>
      </w:r>
      <w:r w:rsidRPr="009A016E">
        <w:rPr>
          <w:color w:val="000000"/>
        </w:rPr>
        <w:t>保留</w:t>
      </w:r>
    </w:p>
    <w:p w:rsidR="00EE7868" w:rsidRDefault="009A016E" w:rsidP="009A016E">
      <w:pPr>
        <w:rPr>
          <w:color w:val="000000"/>
        </w:rPr>
      </w:pPr>
      <w:proofErr w:type="gramStart"/>
      <w:r w:rsidRPr="009A016E">
        <w:rPr>
          <w:color w:val="000000"/>
        </w:rPr>
        <w:t>}NET</w:t>
      </w:r>
      <w:proofErr w:type="gramEnd"/>
      <w:r w:rsidRPr="009A016E">
        <w:rPr>
          <w:color w:val="000000"/>
        </w:rPr>
        <w:t>_DOWNLOAD_CB_INFO, *LPNET_DOWNLOAD_CB_INFO;</w:t>
      </w:r>
    </w:p>
    <w:p w:rsidR="009A016E" w:rsidRDefault="009A016E" w:rsidP="009A016E">
      <w:pPr>
        <w:rPr>
          <w:color w:val="000000"/>
          <w:lang w:val="pt-BR"/>
        </w:rPr>
      </w:pPr>
    </w:p>
    <w:p w:rsidR="006415F6" w:rsidRPr="006415F6" w:rsidRDefault="006415F6" w:rsidP="006415F6">
      <w:pPr>
        <w:rPr>
          <w:color w:val="000000"/>
        </w:rPr>
      </w:pPr>
      <w:proofErr w:type="spellStart"/>
      <w:proofErr w:type="gramStart"/>
      <w:r w:rsidRPr="006415F6">
        <w:rPr>
          <w:color w:val="000000"/>
        </w:rPr>
        <w:t>typedef</w:t>
      </w:r>
      <w:proofErr w:type="spellEnd"/>
      <w:proofErr w:type="gramEnd"/>
      <w:r w:rsidRPr="006415F6">
        <w:rPr>
          <w:color w:val="000000"/>
        </w:rPr>
        <w:t xml:space="preserve"> </w:t>
      </w:r>
      <w:proofErr w:type="spellStart"/>
      <w:r w:rsidRPr="006415F6">
        <w:rPr>
          <w:color w:val="000000"/>
        </w:rPr>
        <w:t>struct</w:t>
      </w:r>
      <w:proofErr w:type="spellEnd"/>
      <w:r w:rsidRPr="006415F6">
        <w:rPr>
          <w:color w:val="000000"/>
        </w:rPr>
        <w:t xml:space="preserve"> </w:t>
      </w:r>
      <w:proofErr w:type="spellStart"/>
      <w:r w:rsidR="008570EA">
        <w:rPr>
          <w:rFonts w:hint="eastAsia"/>
          <w:color w:val="000000"/>
        </w:rPr>
        <w:t>tag</w:t>
      </w:r>
      <w:r w:rsidR="003B3F6E" w:rsidRPr="003B3F6E">
        <w:rPr>
          <w:rFonts w:hint="eastAsia"/>
          <w:color w:val="000000"/>
        </w:rPr>
        <w:t>NET_DVR</w:t>
      </w:r>
      <w:proofErr w:type="spellEnd"/>
      <w:r w:rsidR="003B3F6E" w:rsidRPr="003B3F6E">
        <w:rPr>
          <w:rFonts w:hint="eastAsia"/>
          <w:color w:val="000000"/>
        </w:rPr>
        <w:t>_</w:t>
      </w:r>
      <w:r w:rsidR="003B3F6E" w:rsidRPr="003B3F6E">
        <w:rPr>
          <w:rFonts w:hint="eastAsia"/>
          <w:color w:val="000000"/>
          <w:lang w:val="es-VE"/>
        </w:rPr>
        <w:t>DOWNLOAD_DATA</w:t>
      </w:r>
      <w:r w:rsidR="003B3F6E" w:rsidRPr="003B3F6E">
        <w:rPr>
          <w:color w:val="000000"/>
          <w:lang w:val="es-VE"/>
        </w:rPr>
        <w:t>_PARAM</w:t>
      </w:r>
      <w:r w:rsidRPr="006415F6">
        <w:rPr>
          <w:color w:val="000000"/>
        </w:rPr>
        <w:t>_</w:t>
      </w:r>
    </w:p>
    <w:p w:rsidR="006415F6" w:rsidRPr="006415F6" w:rsidRDefault="006415F6" w:rsidP="006415F6">
      <w:pPr>
        <w:rPr>
          <w:color w:val="000000"/>
        </w:rPr>
      </w:pPr>
      <w:r w:rsidRPr="006415F6">
        <w:rPr>
          <w:color w:val="000000"/>
        </w:rPr>
        <w:t>{</w:t>
      </w:r>
    </w:p>
    <w:p w:rsidR="006415F6" w:rsidRPr="006415F6" w:rsidRDefault="006415F6" w:rsidP="006415F6">
      <w:pPr>
        <w:rPr>
          <w:color w:val="000000"/>
        </w:rPr>
      </w:pPr>
      <w:r w:rsidRPr="006415F6">
        <w:rPr>
          <w:color w:val="000000"/>
        </w:rPr>
        <w:t xml:space="preserve">    </w:t>
      </w:r>
      <w:r w:rsidR="008570EA">
        <w:rPr>
          <w:rFonts w:hint="eastAsia"/>
          <w:color w:val="000000"/>
          <w:lang w:val="pt-BR"/>
        </w:rPr>
        <w:t xml:space="preserve">DWORD     </w:t>
      </w:r>
      <w:proofErr w:type="spellStart"/>
      <w:r w:rsidRPr="006415F6">
        <w:rPr>
          <w:color w:val="000000"/>
        </w:rPr>
        <w:t>dwSize</w:t>
      </w:r>
      <w:proofErr w:type="spellEnd"/>
      <w:r w:rsidRPr="006415F6">
        <w:rPr>
          <w:color w:val="000000"/>
        </w:rPr>
        <w:t>;</w:t>
      </w:r>
    </w:p>
    <w:p w:rsidR="006415F6" w:rsidRPr="006415F6" w:rsidRDefault="006415F6" w:rsidP="006415F6">
      <w:pPr>
        <w:rPr>
          <w:color w:val="000000"/>
        </w:rPr>
      </w:pPr>
      <w:r w:rsidRPr="006415F6">
        <w:rPr>
          <w:color w:val="000000"/>
          <w:lang w:val="es-VE"/>
        </w:rPr>
        <w:t xml:space="preserve">    </w:t>
      </w:r>
      <w:r w:rsidR="008570EA" w:rsidRPr="00275BAE">
        <w:rPr>
          <w:rFonts w:hint="eastAsia"/>
          <w:color w:val="000000"/>
          <w:lang w:val="pt-BR"/>
        </w:rPr>
        <w:t>BYTE</w:t>
      </w:r>
      <w:r w:rsidR="008570EA">
        <w:rPr>
          <w:rFonts w:hint="eastAsia"/>
          <w:color w:val="000000"/>
          <w:lang w:val="pt-BR"/>
        </w:rPr>
        <w:t xml:space="preserve">      </w:t>
      </w:r>
      <w:r w:rsidRPr="006415F6">
        <w:rPr>
          <w:rFonts w:hint="eastAsia"/>
          <w:color w:val="000000"/>
          <w:lang w:val="es-VE"/>
        </w:rPr>
        <w:t xml:space="preserve"> </w:t>
      </w:r>
      <w:r w:rsidRPr="006415F6">
        <w:rPr>
          <w:color w:val="000000"/>
          <w:lang w:val="es-VE"/>
        </w:rPr>
        <w:t>sUrl[MAX_UPLO</w:t>
      </w:r>
      <w:r w:rsidRPr="006415F6">
        <w:rPr>
          <w:color w:val="000000"/>
        </w:rPr>
        <w:t>ADFILE_URL_LEN</w:t>
      </w:r>
      <w:r w:rsidRPr="006415F6">
        <w:rPr>
          <w:rFonts w:hint="eastAsia"/>
          <w:color w:val="000000"/>
          <w:lang w:val="es-VE"/>
        </w:rPr>
        <w:t>/*240*/</w:t>
      </w:r>
      <w:r w:rsidRPr="006415F6">
        <w:rPr>
          <w:color w:val="000000"/>
        </w:rPr>
        <w:t>] ;   //</w:t>
      </w:r>
      <w:proofErr w:type="spellStart"/>
      <w:r w:rsidRPr="006415F6">
        <w:rPr>
          <w:color w:val="000000"/>
        </w:rPr>
        <w:t>url</w:t>
      </w:r>
      <w:proofErr w:type="spellEnd"/>
    </w:p>
    <w:p w:rsidR="006415F6" w:rsidRPr="00EE7868" w:rsidRDefault="008570EA" w:rsidP="00EE7868">
      <w:pPr>
        <w:ind w:firstLine="435"/>
        <w:rPr>
          <w:color w:val="FF0000"/>
        </w:rPr>
      </w:pPr>
      <w:r w:rsidRPr="00EE7868">
        <w:rPr>
          <w:rFonts w:hint="eastAsia"/>
          <w:color w:val="FF0000"/>
          <w:lang w:val="pt-BR"/>
        </w:rPr>
        <w:t xml:space="preserve">BYTE     </w:t>
      </w:r>
      <w:r w:rsidR="006415F6" w:rsidRPr="00EE7868">
        <w:rPr>
          <w:color w:val="FF0000"/>
        </w:rPr>
        <w:t xml:space="preserve">  </w:t>
      </w:r>
      <w:proofErr w:type="spellStart"/>
      <w:r w:rsidR="006415F6" w:rsidRPr="00EE7868">
        <w:rPr>
          <w:color w:val="FF0000"/>
        </w:rPr>
        <w:t>byRes</w:t>
      </w:r>
      <w:proofErr w:type="spellEnd"/>
      <w:r w:rsidR="006415F6" w:rsidRPr="00EE7868">
        <w:rPr>
          <w:color w:val="FF0000"/>
        </w:rPr>
        <w:t>[</w:t>
      </w:r>
      <w:r w:rsidR="00EE7868" w:rsidRPr="00EE7868">
        <w:rPr>
          <w:rFonts w:hint="eastAsia"/>
          <w:color w:val="FF0000"/>
        </w:rPr>
        <w:t>248</w:t>
      </w:r>
      <w:r w:rsidR="006415F6" w:rsidRPr="00EE7868">
        <w:rPr>
          <w:color w:val="FF0000"/>
        </w:rPr>
        <w:t xml:space="preserve">]; </w:t>
      </w:r>
    </w:p>
    <w:p w:rsidR="00EE7868" w:rsidRPr="00EE7868" w:rsidRDefault="00EE7868" w:rsidP="00EE7868">
      <w:pPr>
        <w:ind w:firstLine="435"/>
        <w:rPr>
          <w:color w:val="FF0000"/>
        </w:rPr>
      </w:pPr>
      <w:r w:rsidRPr="00EE7868">
        <w:rPr>
          <w:color w:val="FF0000"/>
        </w:rPr>
        <w:t xml:space="preserve">DOWNLOAD_DATA_CB     </w:t>
      </w:r>
      <w:proofErr w:type="spellStart"/>
      <w:r w:rsidRPr="00EE7868">
        <w:rPr>
          <w:color w:val="FF0000"/>
        </w:rPr>
        <w:t>fnDownloadDataCB</w:t>
      </w:r>
      <w:proofErr w:type="spellEnd"/>
      <w:r w:rsidRPr="00EE7868">
        <w:rPr>
          <w:color w:val="FF0000"/>
        </w:rPr>
        <w:t>;    //</w:t>
      </w:r>
      <w:r w:rsidRPr="00EE7868">
        <w:rPr>
          <w:color w:val="FF0000"/>
        </w:rPr>
        <w:t>下载数据回调函数</w:t>
      </w:r>
    </w:p>
    <w:p w:rsidR="00EE7868" w:rsidRPr="00EE7868" w:rsidRDefault="00EE7868" w:rsidP="00EE7868">
      <w:pPr>
        <w:ind w:firstLine="435"/>
        <w:rPr>
          <w:color w:val="FF0000"/>
        </w:rPr>
      </w:pPr>
      <w:r w:rsidRPr="00EE7868">
        <w:rPr>
          <w:color w:val="FF0000"/>
        </w:rPr>
        <w:t>void         *</w:t>
      </w:r>
      <w:proofErr w:type="spellStart"/>
      <w:r w:rsidRPr="00EE7868">
        <w:rPr>
          <w:color w:val="FF0000"/>
        </w:rPr>
        <w:t>pUserData</w:t>
      </w:r>
      <w:proofErr w:type="spellEnd"/>
      <w:r w:rsidRPr="00EE7868">
        <w:rPr>
          <w:color w:val="FF0000"/>
        </w:rPr>
        <w:t>;            //</w:t>
      </w:r>
      <w:r w:rsidRPr="00EE7868">
        <w:rPr>
          <w:color w:val="FF0000"/>
        </w:rPr>
        <w:t>用户参数</w:t>
      </w:r>
      <w:r w:rsidRPr="00EE7868">
        <w:rPr>
          <w:color w:val="FF0000"/>
        </w:rPr>
        <w:t xml:space="preserve">, </w:t>
      </w:r>
      <w:r w:rsidRPr="00EE7868">
        <w:rPr>
          <w:color w:val="FF0000"/>
        </w:rPr>
        <w:t>在</w:t>
      </w:r>
      <w:proofErr w:type="spellStart"/>
      <w:r w:rsidRPr="00EE7868">
        <w:rPr>
          <w:color w:val="FF0000"/>
        </w:rPr>
        <w:t>fnPreviewDataCB</w:t>
      </w:r>
      <w:proofErr w:type="spellEnd"/>
      <w:r w:rsidRPr="00EE7868">
        <w:rPr>
          <w:color w:val="FF0000"/>
        </w:rPr>
        <w:t>回调出来</w:t>
      </w:r>
    </w:p>
    <w:p w:rsidR="006415F6" w:rsidRDefault="006415F6" w:rsidP="006415F6">
      <w:pPr>
        <w:rPr>
          <w:color w:val="000000"/>
        </w:rPr>
      </w:pPr>
      <w:r w:rsidRPr="006415F6">
        <w:rPr>
          <w:color w:val="000000"/>
        </w:rPr>
        <w:t>}</w:t>
      </w:r>
      <w:r w:rsidRPr="006415F6">
        <w:rPr>
          <w:color w:val="000000"/>
          <w:lang w:val="es-VE"/>
        </w:rPr>
        <w:t xml:space="preserve"> </w:t>
      </w:r>
      <w:r w:rsidR="003B3F6E" w:rsidRPr="003B3F6E">
        <w:rPr>
          <w:rFonts w:hint="eastAsia"/>
          <w:color w:val="000000"/>
        </w:rPr>
        <w:t>NET_DVR_</w:t>
      </w:r>
      <w:r w:rsidR="003B3F6E" w:rsidRPr="003B3F6E">
        <w:rPr>
          <w:rFonts w:hint="eastAsia"/>
          <w:color w:val="000000"/>
          <w:lang w:val="es-VE"/>
        </w:rPr>
        <w:t>DOWNLOAD_DATA</w:t>
      </w:r>
      <w:r w:rsidR="003B3F6E" w:rsidRPr="003B3F6E">
        <w:rPr>
          <w:color w:val="000000"/>
          <w:lang w:val="es-VE"/>
        </w:rPr>
        <w:t>_PARAM</w:t>
      </w:r>
      <w:r w:rsidRPr="006415F6">
        <w:rPr>
          <w:color w:val="000000"/>
        </w:rPr>
        <w:t>, *LP</w:t>
      </w:r>
      <w:r w:rsidR="003B3F6E" w:rsidRPr="003B3F6E">
        <w:rPr>
          <w:rFonts w:hint="eastAsia"/>
          <w:color w:val="000000"/>
        </w:rPr>
        <w:t>NET_DVR_</w:t>
      </w:r>
      <w:r w:rsidR="003B3F6E" w:rsidRPr="003B3F6E">
        <w:rPr>
          <w:rFonts w:hint="eastAsia"/>
          <w:color w:val="000000"/>
          <w:lang w:val="es-VE"/>
        </w:rPr>
        <w:t>DOWNLOAD_DATA</w:t>
      </w:r>
      <w:r w:rsidR="003B3F6E" w:rsidRPr="003B3F6E">
        <w:rPr>
          <w:color w:val="000000"/>
          <w:lang w:val="es-VE"/>
        </w:rPr>
        <w:t>_PARAM</w:t>
      </w:r>
      <w:r w:rsidRPr="006415F6">
        <w:rPr>
          <w:color w:val="000000"/>
        </w:rPr>
        <w:t>;</w:t>
      </w:r>
    </w:p>
    <w:p w:rsidR="006415F6" w:rsidRDefault="006415F6" w:rsidP="006415F6">
      <w:pPr>
        <w:rPr>
          <w:color w:val="000000"/>
          <w:lang w:val="pt-BR"/>
        </w:rPr>
      </w:pPr>
    </w:p>
    <w:p w:rsidR="006415F6" w:rsidRPr="00D37386" w:rsidRDefault="006415F6" w:rsidP="006415F6">
      <w:pPr>
        <w:pStyle w:val="3"/>
        <w:rPr>
          <w:kern w:val="0"/>
          <w:lang w:val="pt-BR"/>
        </w:rPr>
      </w:pPr>
      <w:bookmarkStart w:id="26" w:name="_Toc427237975"/>
      <w:bookmarkStart w:id="27" w:name="_Toc465328256"/>
      <w:r>
        <w:rPr>
          <w:rFonts w:hint="eastAsia"/>
          <w:kern w:val="0"/>
        </w:rPr>
        <w:t>备注</w:t>
      </w:r>
      <w:r w:rsidRPr="00D37386">
        <w:rPr>
          <w:rFonts w:hint="eastAsia"/>
          <w:kern w:val="0"/>
          <w:lang w:val="pt-BR"/>
        </w:rPr>
        <w:t>(remark)</w:t>
      </w:r>
      <w:bookmarkEnd w:id="26"/>
      <w:bookmarkEnd w:id="27"/>
    </w:p>
    <w:p w:rsidR="00EE7868" w:rsidRPr="00EE7868" w:rsidRDefault="00EE7868" w:rsidP="00EE7868">
      <w:pPr>
        <w:ind w:firstLine="420"/>
        <w:rPr>
          <w:lang w:val="pt-BR"/>
        </w:rPr>
      </w:pPr>
      <w:r>
        <w:rPr>
          <w:rFonts w:hint="eastAsia"/>
          <w:color w:val="FF0000"/>
        </w:rPr>
        <w:t>当下载类型为</w:t>
      </w:r>
      <w:r w:rsidRPr="00EE7868">
        <w:rPr>
          <w:rFonts w:hint="eastAsia"/>
          <w:color w:val="FF0000"/>
          <w:lang w:val="pt-BR"/>
        </w:rPr>
        <w:t>N</w:t>
      </w:r>
      <w:r w:rsidRPr="00EE7868">
        <w:rPr>
          <w:color w:val="FF0000"/>
          <w:lang w:val="pt-BR"/>
        </w:rPr>
        <w:t>ET_SDK_DOWNLOAD_</w:t>
      </w:r>
      <w:r w:rsidRPr="00EE7868">
        <w:rPr>
          <w:rFonts w:hint="eastAsia"/>
          <w:color w:val="FF0000"/>
          <w:lang w:val="pt-BR"/>
        </w:rPr>
        <w:t>DATA_FILE</w:t>
      </w:r>
      <w:r>
        <w:rPr>
          <w:rFonts w:hint="eastAsia"/>
          <w:color w:val="FF0000"/>
          <w:lang w:val="es-VE"/>
        </w:rPr>
        <w:t>时，</w:t>
      </w:r>
      <w:r w:rsidRPr="00EE7868">
        <w:rPr>
          <w:color w:val="FF0000"/>
          <w:lang w:val="pt-BR"/>
        </w:rPr>
        <w:t>lpInBuffer</w:t>
      </w:r>
      <w:r>
        <w:rPr>
          <w:rFonts w:hint="eastAsia"/>
          <w:color w:val="FF0000"/>
        </w:rPr>
        <w:t>对应结构体</w:t>
      </w:r>
      <w:r w:rsidRPr="00EE7868">
        <w:rPr>
          <w:rFonts w:hint="eastAsia"/>
          <w:lang w:val="pt-BR"/>
        </w:rPr>
        <w:t>NET_DVR_</w:t>
      </w:r>
      <w:r w:rsidRPr="00EE7868">
        <w:rPr>
          <w:rFonts w:hint="eastAsia"/>
          <w:lang w:val="es-VE"/>
        </w:rPr>
        <w:t>DOWNLOAD_DATA</w:t>
      </w:r>
      <w:r w:rsidRPr="00EE7868">
        <w:rPr>
          <w:lang w:val="es-VE"/>
        </w:rPr>
        <w:t>_PARAM</w:t>
      </w:r>
      <w:r w:rsidRPr="00EE7868">
        <w:rPr>
          <w:rFonts w:hint="eastAsia"/>
          <w:lang w:val="pt-BR"/>
        </w:rPr>
        <w:t>，</w:t>
      </w:r>
      <w:r>
        <w:rPr>
          <w:rFonts w:hint="eastAsia"/>
        </w:rPr>
        <w:t>上层使用时可选用数据回调或路径的方式二选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进行下载</w:t>
      </w:r>
      <w:r w:rsidRPr="00EE7868">
        <w:rPr>
          <w:rFonts w:hint="eastAsia"/>
          <w:lang w:val="pt-BR"/>
        </w:rPr>
        <w:t>，</w:t>
      </w:r>
      <w:r w:rsidRPr="00EE7868">
        <w:rPr>
          <w:lang w:val="pt-BR"/>
        </w:rPr>
        <w:t>fnDownloadDataCB</w:t>
      </w:r>
      <w:r>
        <w:rPr>
          <w:rFonts w:hint="eastAsia"/>
        </w:rPr>
        <w:t>、</w:t>
      </w:r>
      <w:r w:rsidRPr="00EE7868">
        <w:rPr>
          <w:color w:val="FF0000"/>
          <w:lang w:val="pt-BR"/>
        </w:rPr>
        <w:t>sFileName</w:t>
      </w:r>
      <w:r>
        <w:rPr>
          <w:rFonts w:hint="eastAsia"/>
        </w:rPr>
        <w:t>同时只能有一个参数生效</w:t>
      </w:r>
    </w:p>
    <w:p w:rsidR="006415F6" w:rsidRDefault="006415F6" w:rsidP="006415F6">
      <w:pPr>
        <w:pStyle w:val="a0"/>
        <w:spacing w:line="240" w:lineRule="auto"/>
        <w:ind w:firstLineChars="0" w:firstLine="0"/>
        <w:rPr>
          <w:rFonts w:cs="Times New Roman"/>
          <w:color w:val="000000"/>
          <w:sz w:val="21"/>
          <w:szCs w:val="21"/>
          <w:lang w:val="pt-BR"/>
        </w:rPr>
      </w:pPr>
      <w:r>
        <w:rPr>
          <w:rFonts w:cs="Times New Roman" w:hint="eastAsia"/>
          <w:color w:val="000000"/>
          <w:sz w:val="21"/>
          <w:szCs w:val="21"/>
          <w:lang w:val="pt-BR"/>
        </w:rPr>
        <w:lastRenderedPageBreak/>
        <w:t>调用顺序：</w:t>
      </w:r>
    </w:p>
    <w:p w:rsidR="006415F6" w:rsidRPr="00827036" w:rsidRDefault="006415F6" w:rsidP="006415F6">
      <w:pPr>
        <w:pStyle w:val="a0"/>
        <w:numPr>
          <w:ilvl w:val="0"/>
          <w:numId w:val="35"/>
        </w:numPr>
        <w:spacing w:line="240" w:lineRule="auto"/>
        <w:ind w:firstLineChars="0"/>
        <w:rPr>
          <w:rFonts w:cs="Times New Roman"/>
          <w:color w:val="000000"/>
          <w:sz w:val="21"/>
          <w:szCs w:val="21"/>
          <w:lang w:val="pt-BR"/>
        </w:rPr>
      </w:pPr>
      <w:r w:rsidRPr="00827036">
        <w:rPr>
          <w:rFonts w:cs="Times New Roman" w:hint="eastAsia"/>
          <w:color w:val="000000"/>
          <w:sz w:val="21"/>
          <w:szCs w:val="21"/>
          <w:lang w:val="pt-BR"/>
        </w:rPr>
        <w:t>调用接口</w:t>
      </w:r>
      <w:r w:rsidRPr="00827036">
        <w:rPr>
          <w:rFonts w:cs="Times New Roman"/>
          <w:color w:val="000000"/>
          <w:sz w:val="21"/>
          <w:szCs w:val="21"/>
          <w:lang w:val="pt-BR"/>
        </w:rPr>
        <w:t>NET_DVR_StartDownload</w:t>
      </w:r>
      <w:r w:rsidRPr="00827036">
        <w:rPr>
          <w:rFonts w:cs="Times New Roman" w:hint="eastAsia"/>
          <w:color w:val="000000"/>
          <w:sz w:val="21"/>
          <w:szCs w:val="21"/>
          <w:lang w:val="pt-BR"/>
        </w:rPr>
        <w:t>，</w:t>
      </w:r>
    </w:p>
    <w:p w:rsidR="006415F6" w:rsidRPr="00827036" w:rsidRDefault="006415F6" w:rsidP="006415F6">
      <w:pPr>
        <w:pStyle w:val="a0"/>
        <w:spacing w:line="240" w:lineRule="auto"/>
        <w:ind w:left="360" w:firstLineChars="0" w:firstLine="0"/>
        <w:rPr>
          <w:rFonts w:cs="Times New Roman"/>
          <w:color w:val="000000"/>
          <w:sz w:val="21"/>
          <w:szCs w:val="21"/>
          <w:lang w:val="pt-BR"/>
        </w:rPr>
      </w:pPr>
      <w:r w:rsidRPr="00827036">
        <w:rPr>
          <w:rFonts w:cs="Times New Roman" w:hint="eastAsia"/>
          <w:color w:val="000000"/>
          <w:sz w:val="21"/>
          <w:szCs w:val="21"/>
          <w:lang w:val="pt-BR"/>
        </w:rPr>
        <w:t>命令</w:t>
      </w:r>
      <w:r>
        <w:rPr>
          <w:rFonts w:hint="eastAsia"/>
          <w:sz w:val="18"/>
          <w:szCs w:val="18"/>
        </w:rPr>
        <w:t>N</w:t>
      </w:r>
      <w:r w:rsidRPr="009D160E">
        <w:rPr>
          <w:sz w:val="18"/>
          <w:szCs w:val="18"/>
        </w:rPr>
        <w:t>ET_SDK_DOWNLOAD_</w:t>
      </w:r>
      <w:r>
        <w:rPr>
          <w:rFonts w:hint="eastAsia"/>
          <w:sz w:val="18"/>
          <w:szCs w:val="18"/>
        </w:rPr>
        <w:t>DATA_FILE</w:t>
      </w:r>
      <w:r w:rsidRPr="00827036">
        <w:rPr>
          <w:rFonts w:cs="Times New Roman" w:hint="eastAsia"/>
          <w:color w:val="000000"/>
          <w:sz w:val="21"/>
          <w:szCs w:val="21"/>
          <w:lang w:val="pt-BR"/>
        </w:rPr>
        <w:t>，</w:t>
      </w:r>
    </w:p>
    <w:p w:rsidR="006415F6" w:rsidRPr="00827036" w:rsidRDefault="006415F6" w:rsidP="006415F6">
      <w:pPr>
        <w:pStyle w:val="a0"/>
        <w:spacing w:line="240" w:lineRule="auto"/>
        <w:ind w:left="360" w:firstLineChars="0" w:firstLine="0"/>
        <w:rPr>
          <w:rFonts w:cs="Times New Roman"/>
          <w:color w:val="000000"/>
          <w:sz w:val="21"/>
          <w:szCs w:val="21"/>
          <w:lang w:val="pt-BR"/>
        </w:rPr>
      </w:pPr>
      <w:r w:rsidRPr="00827036">
        <w:rPr>
          <w:rFonts w:cs="Times New Roman" w:hint="eastAsia"/>
          <w:color w:val="000000"/>
          <w:sz w:val="21"/>
          <w:szCs w:val="21"/>
          <w:lang w:val="pt-BR"/>
        </w:rPr>
        <w:t>lpInBuffer</w:t>
      </w:r>
      <w:r w:rsidRPr="00827036">
        <w:rPr>
          <w:rFonts w:cs="Times New Roman" w:hint="eastAsia"/>
          <w:color w:val="000000"/>
          <w:sz w:val="21"/>
          <w:szCs w:val="21"/>
          <w:lang w:val="pt-BR"/>
        </w:rPr>
        <w:t>对应结构体</w:t>
      </w:r>
      <w:r w:rsidR="003B3F6E" w:rsidRPr="00F07E37">
        <w:rPr>
          <w:rFonts w:hint="eastAsia"/>
          <w:sz w:val="18"/>
          <w:szCs w:val="18"/>
        </w:rPr>
        <w:t>NET_DVR_</w:t>
      </w:r>
      <w:r w:rsidR="003B3F6E" w:rsidRPr="006415F6">
        <w:rPr>
          <w:rFonts w:hint="eastAsia"/>
          <w:sz w:val="18"/>
          <w:szCs w:val="18"/>
          <w:lang w:val="es-VE"/>
        </w:rPr>
        <w:t>DOWNLOAD_DATA</w:t>
      </w:r>
      <w:r w:rsidR="003B3F6E" w:rsidRPr="006415F6">
        <w:rPr>
          <w:sz w:val="18"/>
          <w:szCs w:val="18"/>
          <w:lang w:val="es-VE"/>
        </w:rPr>
        <w:t>_PARAM</w:t>
      </w:r>
      <w:r w:rsidRPr="00827036">
        <w:rPr>
          <w:rFonts w:cs="Times New Roman" w:hint="eastAsia"/>
          <w:color w:val="000000"/>
          <w:sz w:val="21"/>
          <w:szCs w:val="21"/>
          <w:lang w:val="pt-BR"/>
        </w:rPr>
        <w:t>，</w:t>
      </w:r>
    </w:p>
    <w:p w:rsidR="006415F6" w:rsidRPr="00827036" w:rsidRDefault="006415F6" w:rsidP="006415F6">
      <w:pPr>
        <w:pStyle w:val="a0"/>
        <w:numPr>
          <w:ilvl w:val="0"/>
          <w:numId w:val="35"/>
        </w:numPr>
        <w:spacing w:line="240" w:lineRule="auto"/>
        <w:ind w:firstLineChars="0"/>
        <w:rPr>
          <w:rFonts w:cs="Times New Roman"/>
          <w:color w:val="000000"/>
          <w:sz w:val="21"/>
          <w:szCs w:val="21"/>
          <w:lang w:val="pt-BR"/>
        </w:rPr>
      </w:pPr>
      <w:r w:rsidRPr="00827036">
        <w:rPr>
          <w:rFonts w:cs="Times New Roman" w:hint="eastAsia"/>
          <w:color w:val="000000"/>
          <w:sz w:val="21"/>
          <w:szCs w:val="21"/>
          <w:lang w:val="pt-BR"/>
        </w:rPr>
        <w:t>调用接口</w:t>
      </w:r>
      <w:r w:rsidRPr="00827036">
        <w:rPr>
          <w:rFonts w:cs="Times New Roman"/>
          <w:color w:val="000000"/>
          <w:sz w:val="21"/>
          <w:szCs w:val="21"/>
          <w:lang w:val="pt-BR"/>
        </w:rPr>
        <w:t>NET_DVR_GetDownloadState</w:t>
      </w:r>
      <w:r w:rsidRPr="00827036">
        <w:rPr>
          <w:rFonts w:cs="Times New Roman" w:hint="eastAsia"/>
          <w:color w:val="000000"/>
          <w:sz w:val="21"/>
          <w:szCs w:val="21"/>
          <w:lang w:val="pt-BR"/>
        </w:rPr>
        <w:t>，获取状态和进度</w:t>
      </w:r>
    </w:p>
    <w:p w:rsidR="006415F6" w:rsidRPr="00827036" w:rsidRDefault="006415F6" w:rsidP="006415F6">
      <w:pPr>
        <w:pStyle w:val="a0"/>
        <w:numPr>
          <w:ilvl w:val="0"/>
          <w:numId w:val="35"/>
        </w:numPr>
        <w:spacing w:line="240" w:lineRule="auto"/>
        <w:ind w:firstLineChars="0"/>
        <w:rPr>
          <w:rFonts w:cs="Times New Roman"/>
          <w:color w:val="000000"/>
          <w:sz w:val="21"/>
          <w:szCs w:val="21"/>
          <w:lang w:val="pt-BR"/>
        </w:rPr>
      </w:pPr>
      <w:r w:rsidRPr="00827036">
        <w:rPr>
          <w:rFonts w:cs="Times New Roman" w:hint="eastAsia"/>
          <w:color w:val="000000"/>
          <w:sz w:val="21"/>
          <w:szCs w:val="21"/>
          <w:lang w:val="pt-BR"/>
        </w:rPr>
        <w:t>重复步骤</w:t>
      </w:r>
      <w:r>
        <w:rPr>
          <w:rFonts w:cs="Times New Roman" w:hint="eastAsia"/>
          <w:color w:val="000000"/>
          <w:sz w:val="21"/>
          <w:szCs w:val="21"/>
          <w:lang w:val="pt-BR"/>
        </w:rPr>
        <w:t>2</w:t>
      </w:r>
      <w:r w:rsidRPr="00827036">
        <w:rPr>
          <w:rFonts w:cs="Times New Roman" w:hint="eastAsia"/>
          <w:color w:val="000000"/>
          <w:sz w:val="21"/>
          <w:szCs w:val="21"/>
          <w:lang w:val="pt-BR"/>
        </w:rPr>
        <w:t>，获取进度</w:t>
      </w:r>
    </w:p>
    <w:p w:rsidR="006415F6" w:rsidRDefault="006415F6" w:rsidP="006415F6">
      <w:pPr>
        <w:pStyle w:val="a0"/>
        <w:numPr>
          <w:ilvl w:val="0"/>
          <w:numId w:val="35"/>
        </w:numPr>
        <w:spacing w:line="240" w:lineRule="auto"/>
        <w:ind w:firstLineChars="0"/>
        <w:rPr>
          <w:rFonts w:cs="Times New Roman"/>
          <w:color w:val="000000"/>
          <w:sz w:val="21"/>
          <w:szCs w:val="21"/>
          <w:lang w:val="pt-BR"/>
        </w:rPr>
      </w:pPr>
      <w:r w:rsidRPr="00827036">
        <w:rPr>
          <w:rFonts w:cs="Times New Roman" w:hint="eastAsia"/>
          <w:color w:val="000000"/>
          <w:sz w:val="21"/>
          <w:szCs w:val="21"/>
          <w:lang w:val="pt-BR"/>
        </w:rPr>
        <w:t>调用接口</w:t>
      </w:r>
      <w:r w:rsidRPr="00827036">
        <w:rPr>
          <w:rFonts w:cs="Times New Roman"/>
          <w:color w:val="000000"/>
          <w:sz w:val="21"/>
          <w:szCs w:val="21"/>
          <w:lang w:val="pt-BR"/>
        </w:rPr>
        <w:t>NET_DVR_StopDownload</w:t>
      </w:r>
      <w:r w:rsidRPr="00827036">
        <w:rPr>
          <w:rFonts w:cs="Times New Roman" w:hint="eastAsia"/>
          <w:color w:val="000000"/>
          <w:sz w:val="21"/>
          <w:szCs w:val="21"/>
          <w:lang w:val="pt-BR"/>
        </w:rPr>
        <w:t>停止下载</w:t>
      </w:r>
    </w:p>
    <w:p w:rsidR="00DF250E" w:rsidRPr="00F74660" w:rsidRDefault="00DF250E" w:rsidP="00DF250E">
      <w:pPr>
        <w:pStyle w:val="2"/>
      </w:pPr>
      <w:bookmarkStart w:id="28" w:name="_Toc460335859"/>
      <w:bookmarkStart w:id="29" w:name="_Toc465328257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bookmarkEnd w:id="28"/>
      <w:r>
        <w:rPr>
          <w:rFonts w:hint="eastAsia"/>
        </w:rPr>
        <w:t>异地备份备机信息</w:t>
      </w:r>
      <w:r w:rsidRPr="00190E8B">
        <w:rPr>
          <w:rFonts w:hint="eastAsia"/>
        </w:rPr>
        <w:t>配置</w:t>
      </w:r>
      <w:bookmarkEnd w:id="29"/>
    </w:p>
    <w:p w:rsidR="00DF250E" w:rsidRDefault="00DF250E" w:rsidP="00DF250E">
      <w:pPr>
        <w:pStyle w:val="3"/>
      </w:pPr>
      <w:bookmarkStart w:id="30" w:name="_Toc460335860"/>
      <w:bookmarkStart w:id="31" w:name="_Toc465328258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bookmarkEnd w:id="30"/>
      <w:r>
        <w:rPr>
          <w:rFonts w:hint="eastAsia"/>
        </w:rPr>
        <w:t>异地备份备机信息</w:t>
      </w:r>
      <w:r w:rsidRPr="00190E8B">
        <w:rPr>
          <w:rFonts w:hint="eastAsia"/>
        </w:rPr>
        <w:t>配置</w:t>
      </w:r>
      <w:bookmarkEnd w:id="31"/>
    </w:p>
    <w:p w:rsidR="00DF250E" w:rsidRDefault="00DF250E" w:rsidP="00DF250E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DF250E" w:rsidRDefault="00DF250E" w:rsidP="00DF250E">
      <w:r>
        <w:t>/*************************************************</w:t>
      </w:r>
    </w:p>
    <w:p w:rsidR="00DF250E" w:rsidRDefault="00DF250E" w:rsidP="00DF250E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DF250E" w:rsidRDefault="00DF250E" w:rsidP="00DF250E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DF250E" w:rsidRDefault="00DF250E" w:rsidP="00DF250E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DF250E" w:rsidRDefault="00DF250E" w:rsidP="00DF250E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DF250E" w:rsidRDefault="00DF250E" w:rsidP="00DF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DF250E" w:rsidRDefault="00DF250E" w:rsidP="00DF250E">
      <w:r>
        <w:rPr>
          <w:rFonts w:hint="eastAsia"/>
        </w:rPr>
        <w:t>输入输出参数</w:t>
      </w:r>
    </w:p>
    <w:p w:rsidR="00DF250E" w:rsidRDefault="00DF250E" w:rsidP="00DF250E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DF250E" w:rsidRDefault="00DF250E" w:rsidP="00DF250E">
      <w:r>
        <w:t>*************************************************/</w:t>
      </w:r>
    </w:p>
    <w:p w:rsidR="00DF250E" w:rsidRPr="00401134" w:rsidRDefault="00DF250E" w:rsidP="00DF250E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DF250E" w:rsidRDefault="00DF250E" w:rsidP="00DF250E">
      <w:pPr>
        <w:widowControl/>
        <w:rPr>
          <w:color w:val="000000"/>
          <w:kern w:val="0"/>
          <w:lang w:val="es-VE"/>
        </w:rPr>
      </w:pPr>
    </w:p>
    <w:p w:rsidR="00DF250E" w:rsidRPr="008F5780" w:rsidRDefault="00DF250E" w:rsidP="00DF250E">
      <w:pPr>
        <w:rPr>
          <w:rFonts w:ascii="宋体" w:hAnsi="宋体"/>
          <w:lang w:val="es-VE"/>
        </w:rPr>
      </w:pPr>
      <w:r>
        <w:rPr>
          <w:rFonts w:ascii="宋体" w:hAnsi="宋体" w:hint="eastAsia"/>
        </w:rPr>
        <w:t>获取</w:t>
      </w:r>
      <w:r>
        <w:rPr>
          <w:rFonts w:hint="eastAsia"/>
        </w:rPr>
        <w:t>移动设备刻录</w:t>
      </w:r>
      <w:r w:rsidRPr="00190E8B">
        <w:rPr>
          <w:rFonts w:hint="eastAsia"/>
        </w:rPr>
        <w:t>配置</w:t>
      </w:r>
      <w:r w:rsidRPr="008F5780">
        <w:rPr>
          <w:rFonts w:ascii="宋体" w:hAnsi="宋体" w:hint="eastAsia"/>
          <w:lang w:val="es-VE"/>
        </w:rPr>
        <w:t>：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Pr="00D62AE6">
        <w:rPr>
          <w:rFonts w:hint="eastAsia"/>
          <w:lang w:val="es-VE"/>
        </w:rPr>
        <w:t xml:space="preserve">GET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RemoteBackup</w:t>
      </w:r>
      <w:r w:rsidRPr="00C85FCB">
        <w:rPr>
          <w:lang w:val="es-VE"/>
        </w:rPr>
        <w:t>/</w:t>
      </w:r>
      <w:r>
        <w:rPr>
          <w:rFonts w:hint="eastAsia"/>
          <w:lang w:val="es-VE"/>
        </w:rPr>
        <w:t>BackupMachineInfo?</w:t>
      </w:r>
      <w:r w:rsidRPr="00BA2EBE">
        <w:rPr>
          <w:rFonts w:hint="eastAsia"/>
          <w:lang w:val="es-VE"/>
        </w:rPr>
        <w:t>security=&amp;iv=</w:t>
      </w:r>
      <w:r w:rsidRPr="00D62AE6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 w:rsidRPr="008F5780">
        <w:rPr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>
        <w:rPr>
          <w:rFonts w:hint="eastAsia"/>
          <w:lang w:val="es-VE"/>
        </w:rPr>
        <w:t>BackupMachineInfo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rFonts w:ascii="宋体" w:hAnsi="宋体"/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8F5780">
        <w:rPr>
          <w:lang w:val="es-VE"/>
        </w:rPr>
        <w:t>ResponseStatus</w:t>
      </w:r>
      <w:r w:rsidRPr="008F5780">
        <w:rPr>
          <w:rFonts w:hint="eastAsia"/>
          <w:lang w:val="es-VE"/>
        </w:rPr>
        <w:t>，</w:t>
      </w:r>
      <w:r>
        <w:rPr>
          <w:rFonts w:hint="eastAsia"/>
        </w:rPr>
        <w:t>失败时返回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rFonts w:ascii="宋体" w:hAnsi="宋体"/>
          <w:lang w:val="es-VE"/>
        </w:rPr>
      </w:pPr>
      <w:r>
        <w:rPr>
          <w:rFonts w:ascii="宋体" w:hAnsi="宋体" w:hint="eastAsia"/>
        </w:rPr>
        <w:t>设置</w:t>
      </w:r>
      <w:r>
        <w:rPr>
          <w:rFonts w:hint="eastAsia"/>
        </w:rPr>
        <w:t>移动设备刻录</w:t>
      </w:r>
      <w:r w:rsidRPr="00190E8B">
        <w:rPr>
          <w:rFonts w:hint="eastAsia"/>
        </w:rPr>
        <w:t>配置</w:t>
      </w:r>
      <w:r w:rsidRPr="008F5780">
        <w:rPr>
          <w:rFonts w:ascii="宋体" w:hAnsi="宋体" w:hint="eastAsia"/>
          <w:lang w:val="es-VE"/>
        </w:rPr>
        <w:t>：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Pr="004A36D6">
        <w:rPr>
          <w:rFonts w:hint="eastAsia"/>
          <w:lang w:val="es-VE"/>
        </w:rPr>
        <w:t xml:space="preserve">PUT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RemoteBackup</w:t>
      </w:r>
      <w:r w:rsidRPr="00C85FCB">
        <w:rPr>
          <w:lang w:val="es-VE"/>
        </w:rPr>
        <w:t>/</w:t>
      </w:r>
      <w:r>
        <w:rPr>
          <w:rFonts w:hint="eastAsia"/>
          <w:lang w:val="es-VE"/>
        </w:rPr>
        <w:t>BackupMachineInfo</w:t>
      </w:r>
      <w:r w:rsidRPr="00D62AE6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DF250E" w:rsidRPr="00A13016" w:rsidRDefault="00DF250E" w:rsidP="00DF250E">
      <w:pPr>
        <w:rPr>
          <w:lang w:val="es-VE"/>
        </w:rPr>
      </w:pPr>
      <w:r w:rsidRPr="00A13016">
        <w:rPr>
          <w:lang w:val="es-VE"/>
        </w:rPr>
        <w:t>lpInputParam</w:t>
      </w:r>
      <w:r w:rsidRPr="00A13016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lang w:val="es-VE"/>
        </w:rPr>
        <w:t>BackupMachineInfo</w:t>
      </w:r>
      <w:r w:rsidRPr="00A13016">
        <w:rPr>
          <w:rFonts w:hint="eastAsia"/>
          <w:lang w:val="es-VE"/>
        </w:rPr>
        <w:t>；</w:t>
      </w:r>
    </w:p>
    <w:p w:rsidR="00DF250E" w:rsidRPr="00A13016" w:rsidRDefault="00DF250E" w:rsidP="00DF250E">
      <w:pPr>
        <w:rPr>
          <w:lang w:val="es-VE"/>
        </w:rPr>
      </w:pPr>
      <w:r w:rsidRPr="00A13016">
        <w:rPr>
          <w:lang w:val="es-VE"/>
        </w:rPr>
        <w:t>lpOutputParam</w:t>
      </w:r>
      <w:r w:rsidRPr="00A13016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Pr="00A13016">
        <w:rPr>
          <w:rFonts w:hint="eastAsia"/>
          <w:lang w:val="es-VE"/>
        </w:rPr>
        <w:t>NULL</w:t>
      </w:r>
      <w:r w:rsidRPr="00A13016">
        <w:rPr>
          <w:rFonts w:hint="eastAsia"/>
          <w:lang w:val="es-VE"/>
        </w:rPr>
        <w:t>；</w:t>
      </w:r>
    </w:p>
    <w:p w:rsidR="00DF250E" w:rsidRDefault="00DF250E" w:rsidP="00DF250E">
      <w:pPr>
        <w:widowControl/>
        <w:rPr>
          <w:color w:val="000000"/>
          <w:kern w:val="0"/>
          <w:lang w:val="es-VE"/>
        </w:rPr>
      </w:pPr>
      <w:r w:rsidRPr="00DA71C2">
        <w:rPr>
          <w:lang w:val="es-VE"/>
        </w:rPr>
        <w:t>lpOutputParam</w:t>
      </w:r>
      <w:r w:rsidRPr="00DA71C2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DA71C2">
        <w:rPr>
          <w:lang w:val="es-VE"/>
        </w:rPr>
        <w:t>ResponseStatus</w:t>
      </w:r>
      <w:r w:rsidRPr="00DA71C2">
        <w:rPr>
          <w:rFonts w:hint="eastAsia"/>
          <w:lang w:val="es-VE"/>
        </w:rPr>
        <w:t>，</w:t>
      </w:r>
      <w:r>
        <w:rPr>
          <w:rFonts w:hint="eastAsia"/>
          <w:lang w:val="es-VE"/>
        </w:rPr>
        <w:t>成功、</w:t>
      </w:r>
      <w:r>
        <w:rPr>
          <w:rFonts w:hint="eastAsia"/>
        </w:rPr>
        <w:t>失败均返回</w:t>
      </w:r>
      <w:r w:rsidRPr="00DA71C2">
        <w:rPr>
          <w:rFonts w:hint="eastAsia"/>
          <w:lang w:val="es-VE"/>
        </w:rPr>
        <w:t>；</w:t>
      </w:r>
    </w:p>
    <w:p w:rsidR="00DF250E" w:rsidRPr="008F5780" w:rsidRDefault="00DF250E" w:rsidP="00DF250E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DF250E" w:rsidRPr="00B334C1" w:rsidRDefault="00DF250E" w:rsidP="00DF250E">
      <w:pPr>
        <w:rPr>
          <w:rFonts w:ascii="Arial" w:hAnsi="Arial" w:cs="Arial"/>
          <w:b/>
        </w:rPr>
      </w:pPr>
      <w:r w:rsidRPr="00DF250E">
        <w:rPr>
          <w:rFonts w:ascii="Arial" w:hAnsi="Arial" w:cs="Arial" w:hint="eastAsia"/>
          <w:b/>
          <w:lang w:val="es-VE"/>
        </w:rPr>
        <w:t>BackupMachineInfo</w:t>
      </w:r>
      <w:r w:rsidRPr="00DF250E">
        <w:rPr>
          <w:rFonts w:ascii="Arial" w:hAnsi="Arial" w:cs="Arial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DF250E" w:rsidTr="00DF250E">
        <w:tc>
          <w:tcPr>
            <w:tcW w:w="8568" w:type="dxa"/>
            <w:shd w:val="clear" w:color="auto" w:fill="E0E0E0"/>
          </w:tcPr>
          <w:p w:rsidR="00C15C3D" w:rsidRPr="00C15C3D" w:rsidRDefault="00C15C3D" w:rsidP="00C15C3D">
            <w:pPr>
              <w:rPr>
                <w:rFonts w:ascii="Arial" w:hAnsi="Arial" w:cs="Arial"/>
              </w:rPr>
            </w:pPr>
            <w:r w:rsidRPr="00C15C3D">
              <w:rPr>
                <w:rFonts w:ascii="Arial" w:hAnsi="Arial" w:cs="Arial"/>
              </w:rPr>
              <w:lastRenderedPageBreak/>
              <w:t>&lt;</w:t>
            </w:r>
            <w:proofErr w:type="spellStart"/>
            <w:r w:rsidRPr="00C15C3D">
              <w:rPr>
                <w:rFonts w:ascii="Arial" w:hAnsi="Arial" w:cs="Arial"/>
              </w:rPr>
              <w:t>BackupMachineInfo</w:t>
            </w:r>
            <w:proofErr w:type="spellEnd"/>
            <w:r w:rsidRPr="00C15C3D">
              <w:rPr>
                <w:rFonts w:ascii="Arial" w:hAnsi="Arial" w:cs="Arial"/>
              </w:rPr>
              <w:t xml:space="preserve"> version="2.0" </w:t>
            </w:r>
            <w:proofErr w:type="spellStart"/>
            <w:r w:rsidRPr="00C15C3D">
              <w:rPr>
                <w:rFonts w:ascii="Arial" w:hAnsi="Arial" w:cs="Arial"/>
              </w:rPr>
              <w:t>xmlns</w:t>
            </w:r>
            <w:proofErr w:type="spellEnd"/>
            <w:r w:rsidRPr="00C15C3D">
              <w:rPr>
                <w:rFonts w:ascii="Arial" w:hAnsi="Arial" w:cs="Arial"/>
              </w:rPr>
              <w:t>="http://www.isapi.org/ver20/XMLSchema"&gt;</w:t>
            </w:r>
          </w:p>
          <w:p w:rsidR="00C15C3D" w:rsidRPr="00C15C3D" w:rsidRDefault="00C15C3D" w:rsidP="00C15C3D">
            <w:pPr>
              <w:rPr>
                <w:rFonts w:ascii="Arial" w:hAnsi="Arial" w:cs="Arial"/>
              </w:rPr>
            </w:pPr>
            <w:r w:rsidRPr="00C15C3D">
              <w:rPr>
                <w:rFonts w:ascii="Arial" w:hAnsi="Arial" w:cs="Arial"/>
              </w:rPr>
              <w:tab/>
              <w:t>&lt;</w:t>
            </w:r>
            <w:proofErr w:type="spellStart"/>
            <w:r w:rsidRPr="00C15C3D">
              <w:rPr>
                <w:rFonts w:ascii="Arial" w:hAnsi="Arial" w:cs="Arial"/>
              </w:rPr>
              <w:t>ipVersion</w:t>
            </w:r>
            <w:proofErr w:type="spellEnd"/>
            <w:r w:rsidRPr="00C15C3D">
              <w:rPr>
                <w:rFonts w:ascii="Arial" w:hAnsi="Arial" w:cs="Arial"/>
              </w:rPr>
              <w:t>&gt;</w:t>
            </w:r>
            <w:r w:rsidRPr="00C15C3D">
              <w:rPr>
                <w:rFonts w:ascii="Arial" w:hAnsi="Arial" w:cs="Arial"/>
              </w:rPr>
              <w:tab/>
              <w:t xml:space="preserve">&lt;!-- </w:t>
            </w:r>
            <w:proofErr w:type="spellStart"/>
            <w:r w:rsidRPr="00C15C3D">
              <w:rPr>
                <w:rFonts w:ascii="Arial" w:hAnsi="Arial" w:cs="Arial"/>
              </w:rPr>
              <w:t>req</w:t>
            </w:r>
            <w:proofErr w:type="spellEnd"/>
            <w:r w:rsidRPr="00C15C3D">
              <w:rPr>
                <w:rFonts w:ascii="Arial" w:hAnsi="Arial" w:cs="Arial"/>
              </w:rPr>
              <w:t xml:space="preserve">, </w:t>
            </w:r>
            <w:proofErr w:type="spellStart"/>
            <w:r w:rsidRPr="00C15C3D">
              <w:rPr>
                <w:rFonts w:ascii="Arial" w:hAnsi="Arial" w:cs="Arial"/>
              </w:rPr>
              <w:t>xs:string</w:t>
            </w:r>
            <w:proofErr w:type="spellEnd"/>
            <w:r w:rsidRPr="00C15C3D">
              <w:rPr>
                <w:rFonts w:ascii="Arial" w:hAnsi="Arial" w:cs="Arial"/>
              </w:rPr>
              <w:t>, “v4,v6,dual” --&gt;&lt;/</w:t>
            </w:r>
            <w:proofErr w:type="spellStart"/>
            <w:r w:rsidRPr="00C15C3D">
              <w:rPr>
                <w:rFonts w:ascii="Arial" w:hAnsi="Arial" w:cs="Arial"/>
              </w:rPr>
              <w:t>ipVersion</w:t>
            </w:r>
            <w:proofErr w:type="spellEnd"/>
            <w:r w:rsidRPr="00C15C3D">
              <w:rPr>
                <w:rFonts w:ascii="Arial" w:hAnsi="Arial" w:cs="Arial"/>
              </w:rPr>
              <w:t>&gt;</w:t>
            </w:r>
          </w:p>
          <w:p w:rsidR="00C15C3D" w:rsidRPr="00C15C3D" w:rsidRDefault="00C15C3D" w:rsidP="00C15C3D">
            <w:pPr>
              <w:rPr>
                <w:rFonts w:ascii="Arial" w:hAnsi="Arial" w:cs="Arial"/>
              </w:rPr>
            </w:pPr>
            <w:r w:rsidRPr="00C15C3D">
              <w:rPr>
                <w:rFonts w:ascii="Arial" w:hAnsi="Arial" w:cs="Arial"/>
              </w:rPr>
              <w:t xml:space="preserve">    &lt;</w:t>
            </w:r>
            <w:proofErr w:type="spellStart"/>
            <w:r w:rsidRPr="00C15C3D">
              <w:rPr>
                <w:rFonts w:ascii="Arial" w:hAnsi="Arial" w:cs="Arial"/>
              </w:rPr>
              <w:t>ipAddress</w:t>
            </w:r>
            <w:proofErr w:type="spellEnd"/>
            <w:r w:rsidRPr="00C15C3D">
              <w:rPr>
                <w:rFonts w:ascii="Arial" w:hAnsi="Arial" w:cs="Arial"/>
              </w:rPr>
              <w:t>&gt;</w:t>
            </w:r>
            <w:r w:rsidRPr="00C15C3D">
              <w:rPr>
                <w:rFonts w:ascii="Arial" w:hAnsi="Arial" w:cs="Arial"/>
              </w:rPr>
              <w:tab/>
              <w:t xml:space="preserve">&lt;!-- dep, </w:t>
            </w:r>
            <w:proofErr w:type="spellStart"/>
            <w:r w:rsidRPr="00C15C3D">
              <w:rPr>
                <w:rFonts w:ascii="Arial" w:hAnsi="Arial" w:cs="Arial"/>
              </w:rPr>
              <w:t>xs:string</w:t>
            </w:r>
            <w:proofErr w:type="spellEnd"/>
            <w:r w:rsidRPr="00C15C3D">
              <w:rPr>
                <w:rFonts w:ascii="Arial" w:hAnsi="Arial" w:cs="Arial"/>
              </w:rPr>
              <w:t>--&gt;</w:t>
            </w:r>
            <w:r w:rsidRPr="00C15C3D">
              <w:rPr>
                <w:rFonts w:ascii="Arial" w:hAnsi="Arial" w:cs="Arial"/>
              </w:rPr>
              <w:tab/>
              <w:t>&lt;/</w:t>
            </w:r>
            <w:proofErr w:type="spellStart"/>
            <w:r w:rsidRPr="00C15C3D">
              <w:rPr>
                <w:rFonts w:ascii="Arial" w:hAnsi="Arial" w:cs="Arial"/>
              </w:rPr>
              <w:t>ipAddress</w:t>
            </w:r>
            <w:proofErr w:type="spellEnd"/>
            <w:r w:rsidRPr="00C15C3D">
              <w:rPr>
                <w:rFonts w:ascii="Arial" w:hAnsi="Arial" w:cs="Arial"/>
              </w:rPr>
              <w:t>&gt;</w:t>
            </w:r>
          </w:p>
          <w:p w:rsidR="00C15C3D" w:rsidRPr="00C15C3D" w:rsidRDefault="00C15C3D" w:rsidP="00C15C3D">
            <w:pPr>
              <w:rPr>
                <w:rFonts w:ascii="Arial" w:hAnsi="Arial" w:cs="Arial"/>
              </w:rPr>
            </w:pPr>
            <w:r w:rsidRPr="00C15C3D">
              <w:rPr>
                <w:rFonts w:ascii="Arial" w:hAnsi="Arial" w:cs="Arial"/>
              </w:rPr>
              <w:tab/>
              <w:t xml:space="preserve">&lt;ipv6Address&gt;&lt;!-- dep, </w:t>
            </w:r>
            <w:proofErr w:type="spellStart"/>
            <w:r w:rsidRPr="00C15C3D">
              <w:rPr>
                <w:rFonts w:ascii="Arial" w:hAnsi="Arial" w:cs="Arial"/>
              </w:rPr>
              <w:t>xs:string</w:t>
            </w:r>
            <w:proofErr w:type="spellEnd"/>
            <w:r w:rsidRPr="00C15C3D">
              <w:rPr>
                <w:rFonts w:ascii="Arial" w:hAnsi="Arial" w:cs="Arial"/>
              </w:rPr>
              <w:t>--&gt;&lt;/ipv6Address&gt;</w:t>
            </w:r>
          </w:p>
          <w:p w:rsidR="00C15C3D" w:rsidRPr="00C15C3D" w:rsidRDefault="00C15C3D" w:rsidP="00C15C3D">
            <w:pPr>
              <w:rPr>
                <w:rFonts w:ascii="Arial" w:hAnsi="Arial" w:cs="Arial" w:hint="eastAsia"/>
              </w:rPr>
            </w:pPr>
            <w:r w:rsidRPr="00C15C3D">
              <w:rPr>
                <w:rFonts w:ascii="Arial" w:hAnsi="Arial" w:cs="Arial" w:hint="eastAsia"/>
              </w:rPr>
              <w:tab/>
              <w:t>&lt;</w:t>
            </w:r>
            <w:proofErr w:type="spellStart"/>
            <w:r w:rsidRPr="00C15C3D">
              <w:rPr>
                <w:rFonts w:ascii="Arial" w:hAnsi="Arial" w:cs="Arial" w:hint="eastAsia"/>
              </w:rPr>
              <w:t>userName</w:t>
            </w:r>
            <w:proofErr w:type="spellEnd"/>
            <w:r w:rsidRPr="00C15C3D">
              <w:rPr>
                <w:rFonts w:ascii="Arial" w:hAnsi="Arial" w:cs="Arial" w:hint="eastAsia"/>
              </w:rPr>
              <w:t>&gt;&lt;!--</w:t>
            </w:r>
            <w:proofErr w:type="spellStart"/>
            <w:r w:rsidRPr="00C15C3D">
              <w:rPr>
                <w:rFonts w:ascii="Arial" w:hAnsi="Arial" w:cs="Arial" w:hint="eastAsia"/>
              </w:rPr>
              <w:t>req</w:t>
            </w:r>
            <w:proofErr w:type="spellEnd"/>
            <w:r w:rsidRPr="00C15C3D"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C15C3D">
              <w:rPr>
                <w:rFonts w:ascii="Arial" w:hAnsi="Arial" w:cs="Arial" w:hint="eastAsia"/>
              </w:rPr>
              <w:t>xs:string</w:t>
            </w:r>
            <w:proofErr w:type="spellEnd"/>
            <w:r w:rsidRPr="00C15C3D">
              <w:rPr>
                <w:rFonts w:ascii="Arial" w:hAnsi="Arial" w:cs="Arial" w:hint="eastAsia"/>
              </w:rPr>
              <w:t xml:space="preserve">, </w:t>
            </w:r>
            <w:r w:rsidRPr="00C15C3D">
              <w:rPr>
                <w:rFonts w:ascii="Arial" w:hAnsi="Arial" w:cs="Arial" w:hint="eastAsia"/>
              </w:rPr>
              <w:t>用户名，</w:t>
            </w:r>
            <w:r w:rsidRPr="00C15C3D">
              <w:rPr>
                <w:rFonts w:ascii="Arial" w:hAnsi="Arial" w:cs="Arial" w:hint="eastAsia"/>
              </w:rPr>
              <w:t>min="" max=""--&gt;&lt;/</w:t>
            </w:r>
            <w:proofErr w:type="spellStart"/>
            <w:r w:rsidRPr="00C15C3D">
              <w:rPr>
                <w:rFonts w:ascii="Arial" w:hAnsi="Arial" w:cs="Arial" w:hint="eastAsia"/>
              </w:rPr>
              <w:t>userName</w:t>
            </w:r>
            <w:proofErr w:type="spellEnd"/>
            <w:r w:rsidRPr="00C15C3D">
              <w:rPr>
                <w:rFonts w:ascii="Arial" w:hAnsi="Arial" w:cs="Arial" w:hint="eastAsia"/>
              </w:rPr>
              <w:t>&gt;</w:t>
            </w:r>
          </w:p>
          <w:p w:rsidR="00C15C3D" w:rsidRPr="00C15C3D" w:rsidRDefault="00C15C3D" w:rsidP="00C15C3D">
            <w:pPr>
              <w:rPr>
                <w:rFonts w:ascii="Arial" w:hAnsi="Arial" w:cs="Arial" w:hint="eastAsia"/>
              </w:rPr>
            </w:pPr>
            <w:r w:rsidRPr="00C15C3D">
              <w:rPr>
                <w:rFonts w:ascii="Arial" w:hAnsi="Arial" w:cs="Arial" w:hint="eastAsia"/>
              </w:rPr>
              <w:tab/>
              <w:t>&lt;password&gt;&lt;!--</w:t>
            </w:r>
            <w:proofErr w:type="spellStart"/>
            <w:r w:rsidRPr="00C15C3D">
              <w:rPr>
                <w:rFonts w:ascii="Arial" w:hAnsi="Arial" w:cs="Arial" w:hint="eastAsia"/>
              </w:rPr>
              <w:t>req</w:t>
            </w:r>
            <w:proofErr w:type="spellEnd"/>
            <w:r w:rsidRPr="00C15C3D"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C15C3D">
              <w:rPr>
                <w:rFonts w:ascii="Arial" w:hAnsi="Arial" w:cs="Arial" w:hint="eastAsia"/>
              </w:rPr>
              <w:t>xs:string</w:t>
            </w:r>
            <w:proofErr w:type="spellEnd"/>
            <w:r w:rsidRPr="00C15C3D">
              <w:rPr>
                <w:rFonts w:ascii="Arial" w:hAnsi="Arial" w:cs="Arial" w:hint="eastAsia"/>
              </w:rPr>
              <w:t xml:space="preserve">, </w:t>
            </w:r>
            <w:r w:rsidRPr="00C15C3D">
              <w:rPr>
                <w:rFonts w:ascii="Arial" w:hAnsi="Arial" w:cs="Arial" w:hint="eastAsia"/>
              </w:rPr>
              <w:t>密码，</w:t>
            </w:r>
            <w:r w:rsidRPr="00C15C3D">
              <w:rPr>
                <w:rFonts w:ascii="Arial" w:hAnsi="Arial" w:cs="Arial" w:hint="eastAsia"/>
              </w:rPr>
              <w:t>min="" max=""--&gt;&lt;/password&gt;</w:t>
            </w:r>
          </w:p>
          <w:p w:rsidR="00C15C3D" w:rsidRPr="00C15C3D" w:rsidRDefault="00C15C3D" w:rsidP="00C15C3D">
            <w:pPr>
              <w:rPr>
                <w:rFonts w:ascii="Arial" w:hAnsi="Arial" w:cs="Arial" w:hint="eastAsia"/>
                <w:color w:val="FF0000"/>
              </w:rPr>
            </w:pPr>
            <w:r w:rsidRPr="00C15C3D">
              <w:rPr>
                <w:rFonts w:ascii="Arial" w:hAnsi="Arial" w:cs="Arial" w:hint="eastAsia"/>
                <w:color w:val="FF0000"/>
              </w:rPr>
              <w:tab/>
              <w:t>//</w:t>
            </w:r>
            <w:r w:rsidRPr="00C15C3D">
              <w:rPr>
                <w:rFonts w:ascii="Arial" w:hAnsi="Arial" w:cs="Arial" w:hint="eastAsia"/>
                <w:color w:val="FF0000"/>
              </w:rPr>
              <w:t>当输入</w:t>
            </w:r>
            <w:proofErr w:type="spellStart"/>
            <w:r w:rsidRPr="00C15C3D">
              <w:rPr>
                <w:rFonts w:ascii="Arial" w:hAnsi="Arial" w:cs="Arial" w:hint="eastAsia"/>
                <w:color w:val="FF0000"/>
              </w:rPr>
              <w:t>userName</w:t>
            </w:r>
            <w:proofErr w:type="spellEnd"/>
            <w:r w:rsidRPr="00C15C3D">
              <w:rPr>
                <w:rFonts w:ascii="Arial" w:hAnsi="Arial" w:cs="Arial" w:hint="eastAsia"/>
                <w:color w:val="FF0000"/>
              </w:rPr>
              <w:t xml:space="preserve"> </w:t>
            </w:r>
            <w:r w:rsidRPr="00C15C3D">
              <w:rPr>
                <w:rFonts w:ascii="Arial" w:hAnsi="Arial" w:cs="Arial" w:hint="eastAsia"/>
                <w:color w:val="FF0000"/>
              </w:rPr>
              <w:t>或</w:t>
            </w:r>
            <w:r w:rsidRPr="00C15C3D">
              <w:rPr>
                <w:rFonts w:ascii="Arial" w:hAnsi="Arial" w:cs="Arial" w:hint="eastAsia"/>
                <w:color w:val="FF0000"/>
              </w:rPr>
              <w:t xml:space="preserve">password </w:t>
            </w:r>
            <w:r w:rsidRPr="00C15C3D">
              <w:rPr>
                <w:rFonts w:ascii="Arial" w:hAnsi="Arial" w:cs="Arial" w:hint="eastAsia"/>
                <w:color w:val="FF0000"/>
              </w:rPr>
              <w:t>节点时，</w:t>
            </w:r>
            <w:r w:rsidRPr="00C15C3D">
              <w:rPr>
                <w:rFonts w:ascii="Arial" w:hAnsi="Arial" w:cs="Arial" w:hint="eastAsia"/>
                <w:color w:val="FF0000"/>
              </w:rPr>
              <w:t>SDK</w:t>
            </w:r>
            <w:r w:rsidRPr="00C15C3D">
              <w:rPr>
                <w:rFonts w:ascii="Arial" w:hAnsi="Arial" w:cs="Arial" w:hint="eastAsia"/>
                <w:color w:val="FF0000"/>
              </w:rPr>
              <w:t>内部会将整个报文进行加密</w:t>
            </w:r>
          </w:p>
          <w:p w:rsidR="00DF250E" w:rsidRPr="00D7656F" w:rsidRDefault="00C15C3D" w:rsidP="00C15C3D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5C3D">
              <w:rPr>
                <w:rFonts w:ascii="Arial" w:hAnsi="Arial" w:cs="Arial"/>
              </w:rPr>
              <w:t>&lt;/</w:t>
            </w:r>
            <w:proofErr w:type="spellStart"/>
            <w:r w:rsidRPr="00C15C3D">
              <w:rPr>
                <w:rFonts w:ascii="Arial" w:hAnsi="Arial" w:cs="Arial"/>
              </w:rPr>
              <w:t>BackupMachineInfo</w:t>
            </w:r>
            <w:proofErr w:type="spellEnd"/>
            <w:r w:rsidRPr="00C15C3D">
              <w:rPr>
                <w:rFonts w:ascii="Arial" w:hAnsi="Arial" w:cs="Arial"/>
              </w:rPr>
              <w:t>&gt;</w:t>
            </w:r>
          </w:p>
        </w:tc>
      </w:tr>
    </w:tbl>
    <w:p w:rsidR="00DF250E" w:rsidRPr="005B21A9" w:rsidRDefault="00DF250E" w:rsidP="00DF250E">
      <w:pPr>
        <w:rPr>
          <w:lang w:val="es-VE"/>
        </w:rPr>
      </w:pPr>
    </w:p>
    <w:p w:rsidR="00DF250E" w:rsidRPr="0020411C" w:rsidRDefault="00DF250E" w:rsidP="00DF250E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DF250E" w:rsidRPr="001D3B1B" w:rsidRDefault="00DF250E" w:rsidP="00DF250E">
      <w:pPr>
        <w:rPr>
          <w:color w:val="FF0000"/>
        </w:rPr>
      </w:pPr>
    </w:p>
    <w:p w:rsidR="00DF250E" w:rsidRDefault="00DF250E" w:rsidP="00DF250E">
      <w:pPr>
        <w:pStyle w:val="3"/>
      </w:pPr>
      <w:bookmarkStart w:id="32" w:name="_Toc460335861"/>
      <w:bookmarkStart w:id="33" w:name="_Toc465328259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</w:rPr>
        <w:t>异地备份备机信息</w:t>
      </w:r>
      <w:r w:rsidRPr="00190E8B">
        <w:rPr>
          <w:rFonts w:hint="eastAsia"/>
        </w:rPr>
        <w:t>配置</w:t>
      </w:r>
      <w:r>
        <w:rPr>
          <w:rFonts w:hint="eastAsia"/>
        </w:rPr>
        <w:t>能力</w:t>
      </w:r>
      <w:bookmarkEnd w:id="32"/>
      <w:bookmarkEnd w:id="33"/>
    </w:p>
    <w:p w:rsidR="00DF250E" w:rsidRDefault="00DF250E" w:rsidP="00DF250E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DF250E" w:rsidRDefault="00DF250E" w:rsidP="00DF250E">
      <w:r>
        <w:t>/*************************************************</w:t>
      </w:r>
    </w:p>
    <w:p w:rsidR="00DF250E" w:rsidRDefault="00DF250E" w:rsidP="00DF250E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DF250E" w:rsidRDefault="00DF250E" w:rsidP="00DF250E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DF250E" w:rsidRDefault="00DF250E" w:rsidP="00DF250E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DF250E" w:rsidRDefault="00DF250E" w:rsidP="00DF250E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DF250E" w:rsidRDefault="00DF250E" w:rsidP="00DF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DF250E" w:rsidRDefault="00DF250E" w:rsidP="00DF250E">
      <w:r>
        <w:rPr>
          <w:rFonts w:hint="eastAsia"/>
        </w:rPr>
        <w:t>输入输出参数</w:t>
      </w:r>
    </w:p>
    <w:p w:rsidR="00DF250E" w:rsidRDefault="00DF250E" w:rsidP="00DF250E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DF250E" w:rsidRDefault="00DF250E" w:rsidP="00DF250E">
      <w:r>
        <w:t>*************************************************/</w:t>
      </w:r>
    </w:p>
    <w:p w:rsidR="00DF250E" w:rsidRPr="00401134" w:rsidRDefault="00DF250E" w:rsidP="00DF250E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DF250E" w:rsidRDefault="00DF250E" w:rsidP="00DF250E">
      <w:pPr>
        <w:widowControl/>
        <w:rPr>
          <w:color w:val="000000"/>
          <w:kern w:val="0"/>
          <w:lang w:val="es-VE"/>
        </w:rPr>
      </w:pP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Pr="00D62AE6">
        <w:rPr>
          <w:rFonts w:hint="eastAsia"/>
          <w:lang w:val="es-VE"/>
        </w:rPr>
        <w:t xml:space="preserve">GET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RemoteBackup</w:t>
      </w:r>
      <w:r w:rsidRPr="00C85FCB">
        <w:rPr>
          <w:lang w:val="es-VE"/>
        </w:rPr>
        <w:t>/</w:t>
      </w:r>
      <w:r>
        <w:rPr>
          <w:rFonts w:hint="eastAsia"/>
          <w:lang w:val="es-VE"/>
        </w:rPr>
        <w:t>BackupMachineInfo/</w:t>
      </w:r>
      <w:r w:rsidRPr="00C85FCB">
        <w:rPr>
          <w:lang w:val="es-VE"/>
        </w:rPr>
        <w:t>capabilities</w:t>
      </w:r>
      <w:r w:rsidRPr="00D62AE6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>
        <w:rPr>
          <w:rFonts w:hint="eastAsia"/>
          <w:lang w:val="es-VE"/>
        </w:rPr>
        <w:t>BackupMachineInfo</w:t>
      </w:r>
      <w:r w:rsidRPr="008F5780">
        <w:rPr>
          <w:rFonts w:hint="eastAsia"/>
          <w:lang w:val="es-VE"/>
        </w:rPr>
        <w:t>；</w:t>
      </w:r>
    </w:p>
    <w:p w:rsidR="00DF250E" w:rsidRDefault="00DF250E" w:rsidP="00DF250E">
      <w:pPr>
        <w:widowControl/>
      </w:pPr>
      <w:proofErr w:type="spellStart"/>
      <w:r>
        <w:t>lpOutputParam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lpStatusBuffer</w:t>
      </w:r>
      <w:proofErr w:type="spellEnd"/>
      <w:r>
        <w:rPr>
          <w:rFonts w:hint="eastAsia"/>
        </w:rPr>
        <w:t>为</w:t>
      </w:r>
      <w:proofErr w:type="spellStart"/>
      <w:r w:rsidRPr="00AF6836">
        <w:t>ResponseStatus</w:t>
      </w:r>
      <w:proofErr w:type="spellEnd"/>
      <w:r>
        <w:rPr>
          <w:rFonts w:hint="eastAsia"/>
        </w:rPr>
        <w:t>，失败时返回；</w:t>
      </w:r>
    </w:p>
    <w:p w:rsidR="00DF250E" w:rsidRPr="00687D4E" w:rsidRDefault="00DF250E" w:rsidP="00DF250E">
      <w:pPr>
        <w:widowControl/>
        <w:rPr>
          <w:color w:val="000000"/>
          <w:kern w:val="0"/>
          <w:lang w:val="es-VE"/>
        </w:rPr>
      </w:pPr>
    </w:p>
    <w:p w:rsidR="00DF250E" w:rsidRPr="008F5780" w:rsidRDefault="00DF250E" w:rsidP="00DF250E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DF250E" w:rsidRPr="00B334C1" w:rsidRDefault="00DF250E" w:rsidP="00DF250E">
      <w:pPr>
        <w:rPr>
          <w:rFonts w:ascii="Arial" w:hAnsi="Arial" w:cs="Arial"/>
          <w:b/>
        </w:rPr>
      </w:pPr>
      <w:r w:rsidRPr="00DF250E">
        <w:rPr>
          <w:rFonts w:ascii="Arial" w:hAnsi="Arial" w:cs="Arial" w:hint="eastAsia"/>
          <w:b/>
          <w:lang w:val="es-VE"/>
        </w:rPr>
        <w:t>BackupMachineInfo</w:t>
      </w:r>
      <w:r w:rsidRPr="00DF250E">
        <w:rPr>
          <w:rFonts w:ascii="Arial" w:hAnsi="Arial" w:cs="Arial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DF250E" w:rsidTr="00DF250E">
        <w:tc>
          <w:tcPr>
            <w:tcW w:w="8568" w:type="dxa"/>
            <w:shd w:val="clear" w:color="auto" w:fill="E0E0E0"/>
          </w:tcPr>
          <w:p w:rsidR="00DF250E" w:rsidRDefault="00DF250E" w:rsidP="00DF250E">
            <w:pPr>
              <w:rPr>
                <w:rFonts w:ascii="Arial" w:hAnsi="Arial" w:cs="Arial"/>
              </w:rPr>
            </w:pPr>
            <w:r w:rsidRPr="00A8496D">
              <w:rPr>
                <w:rFonts w:ascii="Arial" w:hAnsi="Arial" w:cs="Arial"/>
              </w:rPr>
              <w:t>&lt;</w:t>
            </w:r>
            <w:r w:rsidRPr="00C139B0">
              <w:rPr>
                <w:rFonts w:ascii="Arial" w:hAnsi="Arial" w:cs="Arial" w:hint="eastAsia"/>
                <w:lang w:val="es-VE"/>
              </w:rPr>
              <w:t>BackupMachineInfo</w:t>
            </w:r>
            <w:r w:rsidRPr="00C139B0">
              <w:rPr>
                <w:rFonts w:ascii="Arial" w:hAnsi="Arial" w:cs="Arial"/>
              </w:rPr>
              <w:t xml:space="preserve"> </w:t>
            </w:r>
            <w:r w:rsidRPr="00A8496D">
              <w:rPr>
                <w:rFonts w:ascii="Arial" w:hAnsi="Arial" w:cs="Arial"/>
              </w:rPr>
              <w:t xml:space="preserve">version="2.0" </w:t>
            </w:r>
            <w:proofErr w:type="spellStart"/>
            <w:r w:rsidRPr="00A8496D">
              <w:rPr>
                <w:rFonts w:ascii="Arial" w:hAnsi="Arial" w:cs="Arial"/>
              </w:rPr>
              <w:t>xmlns</w:t>
            </w:r>
            <w:proofErr w:type="spellEnd"/>
            <w:r w:rsidRPr="00A8496D">
              <w:rPr>
                <w:rFonts w:ascii="Arial" w:hAnsi="Arial" w:cs="Arial"/>
              </w:rPr>
              <w:t>="http://www.isapi.org/ver20/XMLSchema"&gt;</w:t>
            </w:r>
          </w:p>
          <w:p w:rsidR="00DF250E" w:rsidRPr="00C139B0" w:rsidRDefault="00DF250E" w:rsidP="00DF250E">
            <w:pPr>
              <w:ind w:firstLineChars="200" w:firstLine="420"/>
              <w:rPr>
                <w:rFonts w:ascii="Arial" w:hAnsi="Arial" w:cs="Arial"/>
              </w:rPr>
            </w:pPr>
            <w:r w:rsidRPr="00C139B0">
              <w:rPr>
                <w:rFonts w:ascii="Arial" w:hAnsi="Arial" w:cs="Arial"/>
              </w:rPr>
              <w:t>&lt;</w:t>
            </w:r>
            <w:proofErr w:type="spellStart"/>
            <w:r w:rsidRPr="00C139B0">
              <w:rPr>
                <w:rFonts w:ascii="Arial" w:hAnsi="Arial" w:cs="Arial"/>
              </w:rPr>
              <w:t>ipVersion</w:t>
            </w:r>
            <w:proofErr w:type="spellEnd"/>
            <w:r>
              <w:rPr>
                <w:rFonts w:ascii="Arial" w:hAnsi="Arial" w:cs="Arial" w:hint="eastAsia"/>
              </w:rPr>
              <w:t xml:space="preserve"> opt=</w:t>
            </w:r>
            <w:r w:rsidRPr="00C139B0">
              <w:rPr>
                <w:rFonts w:ascii="Arial" w:hAnsi="Arial" w:cs="Arial"/>
              </w:rPr>
              <w:t>“v4,v6,dual”</w:t>
            </w:r>
            <w:r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ab/>
              <w:t xml:space="preserve">&lt;!--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 w:rsidRPr="00C139B0">
              <w:rPr>
                <w:rFonts w:ascii="Arial" w:hAnsi="Arial" w:cs="Arial"/>
              </w:rPr>
              <w:t>--&gt;&lt;/</w:t>
            </w:r>
            <w:proofErr w:type="spellStart"/>
            <w:r w:rsidRPr="00C139B0">
              <w:rPr>
                <w:rFonts w:ascii="Arial" w:hAnsi="Arial" w:cs="Arial"/>
              </w:rPr>
              <w:t>ipVersion</w:t>
            </w:r>
            <w:proofErr w:type="spellEnd"/>
            <w:r w:rsidRPr="00C139B0">
              <w:rPr>
                <w:rFonts w:ascii="Arial" w:hAnsi="Arial" w:cs="Arial"/>
              </w:rPr>
              <w:t>&gt;</w:t>
            </w:r>
          </w:p>
          <w:p w:rsidR="00DF250E" w:rsidRPr="00C139B0" w:rsidRDefault="00DF250E" w:rsidP="00DF250E">
            <w:pPr>
              <w:rPr>
                <w:rFonts w:ascii="Arial" w:hAnsi="Arial" w:cs="Arial"/>
              </w:rPr>
            </w:pPr>
            <w:r w:rsidRPr="00C139B0">
              <w:rPr>
                <w:rFonts w:ascii="Arial" w:hAnsi="Arial" w:cs="Arial"/>
              </w:rPr>
              <w:t xml:space="preserve">  </w:t>
            </w:r>
            <w:r w:rsidRPr="00C139B0">
              <w:rPr>
                <w:rFonts w:ascii="Arial" w:hAnsi="Arial" w:cs="Arial" w:hint="eastAsia"/>
              </w:rPr>
              <w:t xml:space="preserve">  &lt;</w:t>
            </w:r>
            <w:proofErr w:type="spellStart"/>
            <w:r w:rsidRPr="00C139B0">
              <w:rPr>
                <w:rFonts w:ascii="Arial" w:hAnsi="Arial" w:cs="Arial" w:hint="eastAsia"/>
              </w:rPr>
              <w:t>ipAddress</w:t>
            </w:r>
            <w:proofErr w:type="spellEnd"/>
            <w:r w:rsidRPr="00C139B0">
              <w:rPr>
                <w:rFonts w:ascii="Arial" w:hAnsi="Arial" w:cs="Arial" w:hint="eastAsia"/>
              </w:rPr>
              <w:t>&gt;</w:t>
            </w:r>
            <w:r w:rsidRPr="00C139B0">
              <w:rPr>
                <w:rFonts w:ascii="Arial" w:hAnsi="Arial" w:cs="Arial" w:hint="eastAsia"/>
              </w:rPr>
              <w:tab/>
              <w:t xml:space="preserve">&lt;!-- </w:t>
            </w:r>
            <w:r>
              <w:rPr>
                <w:rFonts w:ascii="Arial" w:hAnsi="Arial" w:cs="Arial" w:hint="eastAsia"/>
              </w:rPr>
              <w:t>dep</w:t>
            </w:r>
            <w:r w:rsidRPr="00C139B0"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C139B0">
              <w:rPr>
                <w:rFonts w:ascii="Arial" w:hAnsi="Arial" w:cs="Arial" w:hint="eastAsia"/>
              </w:rPr>
              <w:t>xs:string</w:t>
            </w:r>
            <w:proofErr w:type="spellEnd"/>
            <w:r w:rsidRPr="00C139B0">
              <w:rPr>
                <w:rFonts w:ascii="Arial" w:hAnsi="Arial" w:cs="Arial" w:hint="eastAsia"/>
              </w:rPr>
              <w:t>--&gt;</w:t>
            </w:r>
            <w:r w:rsidRPr="00C139B0">
              <w:rPr>
                <w:rFonts w:ascii="Arial" w:hAnsi="Arial" w:cs="Arial" w:hint="eastAsia"/>
              </w:rPr>
              <w:tab/>
              <w:t>&lt;/</w:t>
            </w:r>
            <w:proofErr w:type="spellStart"/>
            <w:r w:rsidRPr="00C139B0">
              <w:rPr>
                <w:rFonts w:ascii="Arial" w:hAnsi="Arial" w:cs="Arial" w:hint="eastAsia"/>
              </w:rPr>
              <w:t>ipAddress</w:t>
            </w:r>
            <w:proofErr w:type="spellEnd"/>
            <w:r w:rsidRPr="00C139B0">
              <w:rPr>
                <w:rFonts w:ascii="Arial" w:hAnsi="Arial" w:cs="Arial" w:hint="eastAsia"/>
              </w:rPr>
              <w:t>&gt;</w:t>
            </w:r>
          </w:p>
          <w:p w:rsidR="00DF250E" w:rsidRDefault="00DF250E" w:rsidP="00DF250E">
            <w:pPr>
              <w:rPr>
                <w:rFonts w:ascii="Arial" w:hAnsi="Arial" w:cs="Arial"/>
              </w:rPr>
            </w:pPr>
            <w:r w:rsidRPr="00C139B0">
              <w:rPr>
                <w:rFonts w:ascii="Arial" w:hAnsi="Arial" w:cs="Arial" w:hint="eastAsia"/>
              </w:rPr>
              <w:tab/>
              <w:t xml:space="preserve">&lt;ipv6Address&gt;&lt;!-- </w:t>
            </w:r>
            <w:r>
              <w:rPr>
                <w:rFonts w:ascii="Arial" w:hAnsi="Arial" w:cs="Arial" w:hint="eastAsia"/>
              </w:rPr>
              <w:t>dep</w:t>
            </w:r>
            <w:r w:rsidRPr="00C139B0"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C139B0">
              <w:rPr>
                <w:rFonts w:ascii="Arial" w:hAnsi="Arial" w:cs="Arial" w:hint="eastAsia"/>
              </w:rPr>
              <w:t>xs:string</w:t>
            </w:r>
            <w:proofErr w:type="spellEnd"/>
            <w:r w:rsidRPr="00C139B0">
              <w:rPr>
                <w:rFonts w:ascii="Arial" w:hAnsi="Arial" w:cs="Arial" w:hint="eastAsia"/>
              </w:rPr>
              <w:t>--&gt;&lt;/ipv6Address&gt;</w:t>
            </w:r>
          </w:p>
          <w:p w:rsidR="00DF250E" w:rsidRPr="00C139B0" w:rsidRDefault="00DF250E" w:rsidP="00DF250E">
            <w:pPr>
              <w:autoSpaceDE w:val="0"/>
              <w:autoSpaceDN w:val="0"/>
              <w:adjustRightInd w:val="0"/>
              <w:ind w:right="-20"/>
              <w:jc w:val="left"/>
              <w:rPr>
                <w:rFonts w:ascii="Arial" w:hAnsi="Arial" w:cs="Arial"/>
                <w:kern w:val="0"/>
              </w:rPr>
            </w:pPr>
            <w:r w:rsidRPr="00DB626A">
              <w:rPr>
                <w:rFonts w:ascii="Arial" w:hAnsi="Arial" w:cs="Arial" w:hint="eastAsia"/>
                <w:kern w:val="0"/>
              </w:rPr>
              <w:tab/>
              <w:t>&lt;</w:t>
            </w:r>
            <w:proofErr w:type="spellStart"/>
            <w:r w:rsidR="00F24DC9">
              <w:rPr>
                <w:rFonts w:ascii="Arial" w:hAnsi="Arial" w:cs="Arial" w:hint="eastAsia"/>
                <w:kern w:val="0"/>
              </w:rPr>
              <w:t>userName</w:t>
            </w:r>
            <w:proofErr w:type="spellEnd"/>
            <w:r w:rsidR="00F24DC9" w:rsidRPr="00DB626A">
              <w:rPr>
                <w:rFonts w:ascii="Arial" w:hAnsi="Arial" w:cs="Arial" w:hint="eastAsia"/>
                <w:kern w:val="0"/>
              </w:rPr>
              <w:t xml:space="preserve"> </w:t>
            </w:r>
            <w:r w:rsidRPr="00DB626A">
              <w:rPr>
                <w:rFonts w:ascii="Arial" w:hAnsi="Arial" w:cs="Arial" w:hint="eastAsia"/>
                <w:kern w:val="0"/>
              </w:rPr>
              <w:t>min="" max=""&gt;&lt;!--</w:t>
            </w:r>
            <w:proofErr w:type="spellStart"/>
            <w:r w:rsidRPr="00DB626A">
              <w:rPr>
                <w:rFonts w:ascii="Arial" w:hAnsi="Arial" w:cs="Arial" w:hint="eastAsia"/>
                <w:kern w:val="0"/>
              </w:rPr>
              <w:t>req</w:t>
            </w:r>
            <w:proofErr w:type="spellEnd"/>
            <w:r w:rsidRPr="00DB626A">
              <w:rPr>
                <w:rFonts w:ascii="Arial" w:hAnsi="Arial" w:cs="Arial" w:hint="eastAsia"/>
                <w:kern w:val="0"/>
              </w:rPr>
              <w:t xml:space="preserve">, </w:t>
            </w:r>
            <w:proofErr w:type="spellStart"/>
            <w:r w:rsidRPr="00DB626A">
              <w:rPr>
                <w:rFonts w:ascii="Arial" w:hAnsi="Arial" w:cs="Arial" w:hint="eastAsia"/>
                <w:kern w:val="0"/>
              </w:rPr>
              <w:t>xs:string</w:t>
            </w:r>
            <w:proofErr w:type="spellEnd"/>
            <w:r w:rsidRPr="00DB626A">
              <w:rPr>
                <w:rFonts w:ascii="Arial" w:hAnsi="Arial" w:cs="Arial" w:hint="eastAsia"/>
                <w:kern w:val="0"/>
              </w:rPr>
              <w:t xml:space="preserve">, </w:t>
            </w:r>
            <w:r>
              <w:rPr>
                <w:rFonts w:ascii="Arial" w:hAnsi="Arial" w:cs="Arial" w:hint="eastAsia"/>
                <w:kern w:val="0"/>
              </w:rPr>
              <w:t>用户名</w:t>
            </w:r>
            <w:r w:rsidRPr="00DB626A">
              <w:rPr>
                <w:rFonts w:ascii="Arial" w:hAnsi="Arial" w:cs="Arial" w:hint="eastAsia"/>
                <w:kern w:val="0"/>
              </w:rPr>
              <w:t>--&gt;&lt;/</w:t>
            </w:r>
            <w:proofErr w:type="spellStart"/>
            <w:r w:rsidR="00F24DC9">
              <w:rPr>
                <w:rFonts w:ascii="Arial" w:hAnsi="Arial" w:cs="Arial" w:hint="eastAsia"/>
                <w:kern w:val="0"/>
              </w:rPr>
              <w:t>userName</w:t>
            </w:r>
            <w:proofErr w:type="spellEnd"/>
            <w:r w:rsidRPr="00DB626A">
              <w:rPr>
                <w:rFonts w:ascii="Arial" w:hAnsi="Arial" w:cs="Arial" w:hint="eastAsia"/>
                <w:kern w:val="0"/>
              </w:rPr>
              <w:t>&gt;</w:t>
            </w:r>
          </w:p>
          <w:p w:rsidR="00DF250E" w:rsidRDefault="00DF250E" w:rsidP="00DF250E">
            <w:pPr>
              <w:autoSpaceDE w:val="0"/>
              <w:autoSpaceDN w:val="0"/>
              <w:adjustRightInd w:val="0"/>
              <w:ind w:right="-20"/>
              <w:jc w:val="left"/>
              <w:rPr>
                <w:rFonts w:ascii="Arial" w:hAnsi="Arial" w:cs="Arial" w:hint="eastAsia"/>
                <w:kern w:val="0"/>
              </w:rPr>
            </w:pPr>
            <w:r w:rsidRPr="00DB626A">
              <w:rPr>
                <w:rFonts w:ascii="Arial" w:hAnsi="Arial" w:cs="Arial" w:hint="eastAsia"/>
                <w:kern w:val="0"/>
              </w:rPr>
              <w:tab/>
              <w:t>&lt;password min="" max=""&gt;&lt;!--</w:t>
            </w:r>
            <w:proofErr w:type="spellStart"/>
            <w:r w:rsidRPr="00DB626A">
              <w:rPr>
                <w:rFonts w:ascii="Arial" w:hAnsi="Arial" w:cs="Arial" w:hint="eastAsia"/>
                <w:kern w:val="0"/>
              </w:rPr>
              <w:t>req</w:t>
            </w:r>
            <w:proofErr w:type="spellEnd"/>
            <w:r w:rsidRPr="00DB626A">
              <w:rPr>
                <w:rFonts w:ascii="Arial" w:hAnsi="Arial" w:cs="Arial" w:hint="eastAsia"/>
                <w:kern w:val="0"/>
              </w:rPr>
              <w:t xml:space="preserve">, </w:t>
            </w:r>
            <w:proofErr w:type="spellStart"/>
            <w:r w:rsidRPr="00DB626A">
              <w:rPr>
                <w:rFonts w:ascii="Arial" w:hAnsi="Arial" w:cs="Arial" w:hint="eastAsia"/>
                <w:kern w:val="0"/>
              </w:rPr>
              <w:t>xs:string</w:t>
            </w:r>
            <w:proofErr w:type="spellEnd"/>
            <w:r w:rsidRPr="00DB626A">
              <w:rPr>
                <w:rFonts w:ascii="Arial" w:hAnsi="Arial" w:cs="Arial" w:hint="eastAsia"/>
                <w:kern w:val="0"/>
              </w:rPr>
              <w:t xml:space="preserve">, </w:t>
            </w:r>
            <w:r w:rsidRPr="00DB626A">
              <w:rPr>
                <w:rFonts w:ascii="Arial" w:hAnsi="Arial" w:cs="Arial" w:hint="eastAsia"/>
                <w:kern w:val="0"/>
              </w:rPr>
              <w:t>密码</w:t>
            </w:r>
            <w:r w:rsidRPr="00DB626A">
              <w:rPr>
                <w:rFonts w:ascii="Arial" w:hAnsi="Arial" w:cs="Arial" w:hint="eastAsia"/>
                <w:kern w:val="0"/>
              </w:rPr>
              <w:t>--&gt;&lt;/password&gt;</w:t>
            </w:r>
          </w:p>
          <w:p w:rsidR="00C15C3D" w:rsidRPr="00C139B0" w:rsidRDefault="00C15C3D" w:rsidP="00DF250E">
            <w:pPr>
              <w:autoSpaceDE w:val="0"/>
              <w:autoSpaceDN w:val="0"/>
              <w:adjustRightInd w:val="0"/>
              <w:ind w:right="-20"/>
              <w:jc w:val="left"/>
              <w:rPr>
                <w:rFonts w:ascii="Arial" w:hAnsi="Arial" w:cs="Arial"/>
                <w:kern w:val="0"/>
              </w:rPr>
            </w:pPr>
            <w:r w:rsidRPr="00C15C3D">
              <w:rPr>
                <w:rFonts w:ascii="Arial" w:hAnsi="Arial" w:cs="Arial" w:hint="eastAsia"/>
                <w:color w:val="FF0000"/>
              </w:rPr>
              <w:lastRenderedPageBreak/>
              <w:tab/>
              <w:t>//</w:t>
            </w:r>
            <w:r w:rsidRPr="00C15C3D">
              <w:rPr>
                <w:rFonts w:ascii="Arial" w:hAnsi="Arial" w:cs="Arial" w:hint="eastAsia"/>
                <w:color w:val="FF0000"/>
              </w:rPr>
              <w:t>当输入</w:t>
            </w:r>
            <w:proofErr w:type="spellStart"/>
            <w:r w:rsidRPr="00C15C3D">
              <w:rPr>
                <w:rFonts w:ascii="Arial" w:hAnsi="Arial" w:cs="Arial" w:hint="eastAsia"/>
                <w:color w:val="FF0000"/>
              </w:rPr>
              <w:t>userName</w:t>
            </w:r>
            <w:proofErr w:type="spellEnd"/>
            <w:r w:rsidRPr="00C15C3D">
              <w:rPr>
                <w:rFonts w:ascii="Arial" w:hAnsi="Arial" w:cs="Arial" w:hint="eastAsia"/>
                <w:color w:val="FF0000"/>
              </w:rPr>
              <w:t xml:space="preserve"> </w:t>
            </w:r>
            <w:r w:rsidRPr="00C15C3D">
              <w:rPr>
                <w:rFonts w:ascii="Arial" w:hAnsi="Arial" w:cs="Arial" w:hint="eastAsia"/>
                <w:color w:val="FF0000"/>
              </w:rPr>
              <w:t>或</w:t>
            </w:r>
            <w:r w:rsidRPr="00C15C3D">
              <w:rPr>
                <w:rFonts w:ascii="Arial" w:hAnsi="Arial" w:cs="Arial" w:hint="eastAsia"/>
                <w:color w:val="FF0000"/>
              </w:rPr>
              <w:t xml:space="preserve">password </w:t>
            </w:r>
            <w:r w:rsidRPr="00C15C3D">
              <w:rPr>
                <w:rFonts w:ascii="Arial" w:hAnsi="Arial" w:cs="Arial" w:hint="eastAsia"/>
                <w:color w:val="FF0000"/>
              </w:rPr>
              <w:t>节点时，</w:t>
            </w:r>
            <w:r w:rsidRPr="00C15C3D">
              <w:rPr>
                <w:rFonts w:ascii="Arial" w:hAnsi="Arial" w:cs="Arial" w:hint="eastAsia"/>
                <w:color w:val="FF0000"/>
              </w:rPr>
              <w:t>SDK</w:t>
            </w:r>
            <w:r w:rsidRPr="00C15C3D">
              <w:rPr>
                <w:rFonts w:ascii="Arial" w:hAnsi="Arial" w:cs="Arial" w:hint="eastAsia"/>
                <w:color w:val="FF0000"/>
              </w:rPr>
              <w:t>内部会将整个报文进行加密</w:t>
            </w:r>
            <w:bookmarkStart w:id="34" w:name="_GoBack"/>
            <w:bookmarkEnd w:id="34"/>
          </w:p>
          <w:p w:rsidR="00DF250E" w:rsidRPr="00D7656F" w:rsidRDefault="00DF250E" w:rsidP="00DF250E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8496D">
              <w:rPr>
                <w:rFonts w:ascii="Arial" w:hAnsi="Arial" w:cs="Arial"/>
              </w:rPr>
              <w:t>&lt;/</w:t>
            </w:r>
            <w:r w:rsidRPr="00C139B0">
              <w:rPr>
                <w:rFonts w:ascii="Arial" w:hAnsi="Arial" w:cs="Arial" w:hint="eastAsia"/>
                <w:lang w:val="es-VE"/>
              </w:rPr>
              <w:t>BackupMachineInfo</w:t>
            </w:r>
            <w:r w:rsidRPr="00A8496D">
              <w:rPr>
                <w:rFonts w:ascii="Arial" w:hAnsi="Arial" w:cs="Arial"/>
              </w:rPr>
              <w:t>&gt;</w:t>
            </w:r>
          </w:p>
        </w:tc>
      </w:tr>
    </w:tbl>
    <w:p w:rsidR="00DF250E" w:rsidRPr="008F5780" w:rsidRDefault="00DF250E" w:rsidP="00DF250E"/>
    <w:p w:rsidR="00DF250E" w:rsidRPr="0020411C" w:rsidRDefault="00DF250E" w:rsidP="00DF250E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DF250E" w:rsidRDefault="00DF250E" w:rsidP="00DF250E">
      <w:r>
        <w:rPr>
          <w:rFonts w:hint="eastAsia"/>
        </w:rPr>
        <w:t>无</w:t>
      </w:r>
    </w:p>
    <w:p w:rsidR="006415F6" w:rsidRPr="006415F6" w:rsidRDefault="006415F6" w:rsidP="006415F6">
      <w:pPr>
        <w:pStyle w:val="a0"/>
        <w:ind w:firstLineChars="0" w:firstLine="0"/>
      </w:pPr>
    </w:p>
    <w:p w:rsidR="00DF250E" w:rsidRPr="00F74660" w:rsidRDefault="00DF250E" w:rsidP="00DF250E">
      <w:pPr>
        <w:pStyle w:val="2"/>
      </w:pPr>
      <w:bookmarkStart w:id="35" w:name="_Toc465328260"/>
      <w:bookmarkEnd w:id="2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 w:rsidR="00097F97">
        <w:rPr>
          <w:rFonts w:hint="eastAsia"/>
        </w:rPr>
        <w:t>异地备份任务配置</w:t>
      </w:r>
      <w:bookmarkEnd w:id="35"/>
    </w:p>
    <w:p w:rsidR="00DF250E" w:rsidRDefault="00DF250E" w:rsidP="00DF250E">
      <w:pPr>
        <w:pStyle w:val="3"/>
      </w:pPr>
      <w:bookmarkStart w:id="36" w:name="_Toc465328261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 w:rsidR="00097F97">
        <w:rPr>
          <w:rFonts w:hint="eastAsia"/>
        </w:rPr>
        <w:t>添加异地备份任务</w:t>
      </w:r>
      <w:bookmarkEnd w:id="36"/>
    </w:p>
    <w:p w:rsidR="00DF250E" w:rsidRDefault="00DF250E" w:rsidP="00DF250E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DF250E" w:rsidRDefault="00DF250E" w:rsidP="00DF250E">
      <w:r>
        <w:t>/*************************************************</w:t>
      </w:r>
    </w:p>
    <w:p w:rsidR="00DF250E" w:rsidRDefault="00DF250E" w:rsidP="00DF250E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DF250E" w:rsidRDefault="00DF250E" w:rsidP="00DF250E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DF250E" w:rsidRDefault="00DF250E" w:rsidP="00DF250E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DF250E" w:rsidRDefault="00DF250E" w:rsidP="00DF250E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DF250E" w:rsidRDefault="00DF250E" w:rsidP="00DF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DF250E" w:rsidRDefault="00DF250E" w:rsidP="00DF250E">
      <w:r>
        <w:rPr>
          <w:rFonts w:hint="eastAsia"/>
        </w:rPr>
        <w:t>输入输出参数</w:t>
      </w:r>
    </w:p>
    <w:p w:rsidR="00DF250E" w:rsidRDefault="00DF250E" w:rsidP="00DF250E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DF250E" w:rsidRDefault="00DF250E" w:rsidP="00DF250E">
      <w:r>
        <w:t>*************************************************/</w:t>
      </w:r>
    </w:p>
    <w:p w:rsidR="00DF250E" w:rsidRPr="00401134" w:rsidRDefault="00DF250E" w:rsidP="00DF250E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DF250E" w:rsidRDefault="00DF250E" w:rsidP="00DF250E">
      <w:pPr>
        <w:widowControl/>
        <w:rPr>
          <w:color w:val="000000"/>
          <w:kern w:val="0"/>
          <w:lang w:val="es-VE"/>
        </w:rPr>
      </w:pPr>
    </w:p>
    <w:p w:rsidR="00DF250E" w:rsidRPr="008F5780" w:rsidRDefault="00097F97" w:rsidP="00DF250E">
      <w:pPr>
        <w:rPr>
          <w:rFonts w:ascii="宋体" w:hAnsi="宋体"/>
          <w:lang w:val="es-VE"/>
        </w:rPr>
      </w:pPr>
      <w:r>
        <w:rPr>
          <w:rFonts w:ascii="宋体" w:hAnsi="宋体" w:hint="eastAsia"/>
        </w:rPr>
        <w:t>添加</w:t>
      </w:r>
      <w:r w:rsidR="00E452EB">
        <w:rPr>
          <w:rFonts w:hint="eastAsia"/>
        </w:rPr>
        <w:t>异地备份任务</w:t>
      </w:r>
      <w:r w:rsidR="00DF250E" w:rsidRPr="008F5780">
        <w:rPr>
          <w:rFonts w:ascii="宋体" w:hAnsi="宋体" w:hint="eastAsia"/>
          <w:lang w:val="es-VE"/>
        </w:rPr>
        <w:t>：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="00097F97">
        <w:rPr>
          <w:rFonts w:hint="eastAsia"/>
          <w:lang w:val="es-VE"/>
        </w:rPr>
        <w:t>POST</w:t>
      </w:r>
      <w:r w:rsidR="00097F97" w:rsidRPr="00D62AE6">
        <w:rPr>
          <w:rFonts w:hint="eastAsia"/>
          <w:lang w:val="es-VE"/>
        </w:rPr>
        <w:t xml:space="preserve"> </w:t>
      </w:r>
      <w:r w:rsidR="00097F97" w:rsidRPr="00C85FCB">
        <w:rPr>
          <w:lang w:val="es-VE"/>
        </w:rPr>
        <w:t>/ISAPI/ContentMgmt/</w:t>
      </w:r>
      <w:r w:rsidR="00097F97">
        <w:rPr>
          <w:rFonts w:hint="eastAsia"/>
          <w:lang w:val="es-VE"/>
        </w:rPr>
        <w:t>RemoteBackup</w:t>
      </w:r>
      <w:r w:rsidR="00097F97" w:rsidRPr="00C85FCB">
        <w:rPr>
          <w:lang w:val="es-VE"/>
        </w:rPr>
        <w:t>/</w:t>
      </w:r>
      <w:r w:rsidR="00097F97">
        <w:rPr>
          <w:rFonts w:hint="eastAsia"/>
          <w:lang w:val="es-VE"/>
        </w:rPr>
        <w:t>addTask</w:t>
      </w:r>
      <w:r w:rsidR="00097F97"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 w:rsidR="00097F97" w:rsidRPr="00097F97">
        <w:rPr>
          <w:rFonts w:hint="eastAsia"/>
          <w:lang w:val="es-VE"/>
        </w:rPr>
        <w:t>BackupData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proofErr w:type="spellStart"/>
      <w:r w:rsidR="00097F97">
        <w:rPr>
          <w:rFonts w:hint="eastAsia"/>
        </w:rPr>
        <w:t>TaskData</w:t>
      </w:r>
      <w:proofErr w:type="spellEnd"/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rFonts w:ascii="宋体" w:hAnsi="宋体"/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8F5780">
        <w:rPr>
          <w:lang w:val="es-VE"/>
        </w:rPr>
        <w:t>ResponseStatus</w:t>
      </w:r>
      <w:r w:rsidRPr="008F5780">
        <w:rPr>
          <w:rFonts w:hint="eastAsia"/>
          <w:lang w:val="es-VE"/>
        </w:rPr>
        <w:t>，</w:t>
      </w:r>
      <w:r>
        <w:rPr>
          <w:rFonts w:hint="eastAsia"/>
        </w:rPr>
        <w:t>失败时返回</w:t>
      </w:r>
      <w:r w:rsidRPr="008F5780">
        <w:rPr>
          <w:rFonts w:hint="eastAsia"/>
          <w:lang w:val="es-VE"/>
        </w:rPr>
        <w:t>；</w:t>
      </w:r>
    </w:p>
    <w:p w:rsidR="00DF250E" w:rsidRDefault="00DF250E" w:rsidP="00DF250E">
      <w:pPr>
        <w:widowControl/>
        <w:rPr>
          <w:color w:val="000000"/>
          <w:kern w:val="0"/>
          <w:lang w:val="es-VE"/>
        </w:rPr>
      </w:pPr>
    </w:p>
    <w:p w:rsidR="00DF250E" w:rsidRPr="008F5780" w:rsidRDefault="00DF250E" w:rsidP="00DF250E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DF250E" w:rsidRPr="00B334C1" w:rsidRDefault="00097F97" w:rsidP="00DF250E">
      <w:pPr>
        <w:rPr>
          <w:rFonts w:ascii="Arial" w:hAnsi="Arial" w:cs="Arial"/>
          <w:b/>
        </w:rPr>
      </w:pPr>
      <w:proofErr w:type="spellStart"/>
      <w:r w:rsidRPr="00B75869">
        <w:rPr>
          <w:rFonts w:ascii="Arial" w:hAnsi="Arial" w:cs="Arial" w:hint="eastAsia"/>
          <w:b/>
        </w:rPr>
        <w:t>BackupData</w:t>
      </w:r>
      <w:proofErr w:type="spellEnd"/>
      <w:r w:rsidRPr="00B75869">
        <w:rPr>
          <w:rFonts w:ascii="Arial" w:hAnsi="Arial" w:cs="Arial"/>
          <w:b/>
        </w:rPr>
        <w:t xml:space="preserve"> </w:t>
      </w:r>
      <w:r w:rsidR="00DF250E"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DF250E" w:rsidTr="00DF250E">
        <w:tc>
          <w:tcPr>
            <w:tcW w:w="8568" w:type="dxa"/>
            <w:shd w:val="clear" w:color="auto" w:fill="E0E0E0"/>
          </w:tcPr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&lt;</w:t>
            </w:r>
            <w:proofErr w:type="spellStart"/>
            <w:r w:rsidRPr="00B75869">
              <w:rPr>
                <w:rFonts w:ascii="Arial" w:hAnsi="Arial" w:cs="Arial"/>
              </w:rPr>
              <w:t>BackupData</w:t>
            </w:r>
            <w:proofErr w:type="spellEnd"/>
            <w:r w:rsidRPr="00B75869">
              <w:rPr>
                <w:rFonts w:ascii="Arial" w:hAnsi="Arial" w:cs="Arial"/>
              </w:rPr>
              <w:t xml:space="preserve"> version="2.0"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="http://www.isapi.org/ver20/XMLSchema"&gt;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BackupList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</w:t>
            </w:r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BackupInfo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fileIndex</w:t>
            </w:r>
            <w:proofErr w:type="spellEnd"/>
            <w:r w:rsidRPr="00B75869">
              <w:rPr>
                <w:rFonts w:ascii="Arial" w:hAnsi="Arial" w:cs="Arial"/>
              </w:rPr>
              <w:t>&gt;&lt;!--</w:t>
            </w:r>
            <w:proofErr w:type="spellStart"/>
            <w:r w:rsidRPr="00B75869">
              <w:rPr>
                <w:rFonts w:ascii="Arial" w:hAnsi="Arial" w:cs="Arial"/>
              </w:rPr>
              <w:t>req</w:t>
            </w:r>
            <w:proofErr w:type="spellEnd"/>
            <w:r w:rsidRPr="00B75869">
              <w:rPr>
                <w:rFonts w:ascii="Arial" w:hAnsi="Arial" w:cs="Arial"/>
              </w:rPr>
              <w:t xml:space="preserve">, </w:t>
            </w:r>
            <w:proofErr w:type="spellStart"/>
            <w:r w:rsidRPr="00B75869"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, min=”0”,max=”64”--&gt;&lt;/</w:t>
            </w:r>
            <w:proofErr w:type="spellStart"/>
            <w:r w:rsidR="00EA6267" w:rsidRPr="00B75869">
              <w:rPr>
                <w:rFonts w:ascii="Arial" w:hAnsi="Arial" w:cs="Arial"/>
              </w:rPr>
              <w:t>fileIndex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&gt;&lt;!--</w:t>
            </w:r>
            <w:proofErr w:type="spellStart"/>
            <w:r w:rsidRPr="00B75869">
              <w:rPr>
                <w:rFonts w:ascii="Arial" w:hAnsi="Arial" w:cs="Arial"/>
              </w:rPr>
              <w:t>req</w:t>
            </w:r>
            <w:proofErr w:type="spellEnd"/>
            <w:r w:rsidRPr="00B75869">
              <w:rPr>
                <w:rFonts w:ascii="Arial" w:hAnsi="Arial" w:cs="Arial"/>
              </w:rPr>
              <w:t xml:space="preserve">, </w:t>
            </w:r>
            <w:proofErr w:type="spellStart"/>
            <w:r w:rsidRPr="00B75869"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, min=”0”,max=”240”--&gt;&lt;/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 w:rsidRPr="00B75869">
              <w:rPr>
                <w:rFonts w:ascii="Arial" w:hAnsi="Arial" w:cs="Arial"/>
              </w:rPr>
              <w:t>BackupInfo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 w:rsidRPr="00B75869">
              <w:rPr>
                <w:rFonts w:ascii="Arial" w:hAnsi="Arial" w:cs="Arial"/>
              </w:rPr>
              <w:t>BackupList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DF250E" w:rsidRPr="00D7656F" w:rsidRDefault="00097F97" w:rsidP="00097F97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lastRenderedPageBreak/>
              <w:t>&lt;/</w:t>
            </w:r>
            <w:proofErr w:type="spellStart"/>
            <w:r w:rsidRPr="00B75869">
              <w:rPr>
                <w:rFonts w:ascii="Arial" w:hAnsi="Arial" w:cs="Arial"/>
              </w:rPr>
              <w:t>BackupData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DF250E" w:rsidRDefault="00DF250E" w:rsidP="00DF250E">
      <w:pPr>
        <w:rPr>
          <w:lang w:val="es-VE"/>
        </w:rPr>
      </w:pPr>
    </w:p>
    <w:p w:rsidR="00097F97" w:rsidRPr="00B75869" w:rsidRDefault="00097F97" w:rsidP="00097F97">
      <w:pPr>
        <w:rPr>
          <w:rFonts w:ascii="Arial" w:hAnsi="Arial" w:cs="Arial"/>
          <w:b/>
          <w:szCs w:val="22"/>
        </w:rPr>
      </w:pPr>
      <w:proofErr w:type="spellStart"/>
      <w:r w:rsidRPr="00B75869">
        <w:rPr>
          <w:rFonts w:ascii="Arial" w:hAnsi="Arial" w:cs="Arial" w:hint="eastAsia"/>
          <w:b/>
        </w:rPr>
        <w:t>TaskData</w:t>
      </w:r>
      <w:proofErr w:type="spellEnd"/>
      <w:r w:rsidRPr="00B75869">
        <w:rPr>
          <w:rFonts w:ascii="Arial" w:hAnsi="Arial" w:cs="Arial"/>
          <w:b/>
        </w:rPr>
        <w:t xml:space="preserve"> 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097F97" w:rsidTr="00BA2EBE">
        <w:trPr>
          <w:trHeight w:val="407"/>
        </w:trPr>
        <w:tc>
          <w:tcPr>
            <w:tcW w:w="8568" w:type="dxa"/>
            <w:shd w:val="clear" w:color="auto" w:fill="E0E0E0"/>
          </w:tcPr>
          <w:p w:rsidR="00097F97" w:rsidRPr="00B75869" w:rsidRDefault="00097F97" w:rsidP="00BA2EBE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>&lt;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TaskData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version=“2.0” 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xmlns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=“http://www.isapi.org/ver20/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XMLSchema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”&gt;</w:t>
            </w:r>
          </w:p>
          <w:p w:rsidR="00097F97" w:rsidRPr="00B75869" w:rsidRDefault="00097F97" w:rsidP="00BA2EBE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size=”50”&gt;</w:t>
            </w:r>
          </w:p>
          <w:p w:rsidR="00097F97" w:rsidRPr="00B75869" w:rsidRDefault="00097F97" w:rsidP="00BA2EBE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</w:r>
            <w:r w:rsidRPr="00B75869">
              <w:rPr>
                <w:rFonts w:ascii="Arial" w:hAnsi="Arial" w:cs="Arial"/>
                <w:kern w:val="0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TaskInfo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</w:p>
          <w:p w:rsidR="00097F97" w:rsidRDefault="00097F97" w:rsidP="00BA2EBE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color w:val="FF0000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</w:r>
            <w:r w:rsidRPr="00B75869">
              <w:rPr>
                <w:rFonts w:ascii="Arial" w:hAnsi="Arial" w:cs="Arial"/>
                <w:kern w:val="0"/>
              </w:rPr>
              <w:tab/>
            </w:r>
            <w:r w:rsidRPr="00B75869">
              <w:rPr>
                <w:rFonts w:ascii="Arial" w:hAnsi="Arial" w:cs="Arial"/>
                <w:kern w:val="0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taskID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&gt;&lt;!-- opt, 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xs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: string min=”” max=”” --&gt;&lt;/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taskID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  <w:r w:rsidRPr="00B75869">
              <w:rPr>
                <w:rFonts w:ascii="Arial" w:hAnsi="Arial" w:cs="Arial"/>
                <w:color w:val="FF0000"/>
                <w:kern w:val="0"/>
              </w:rPr>
              <w:t>//</w:t>
            </w:r>
            <w:r w:rsidRPr="00B75869">
              <w:rPr>
                <w:rFonts w:ascii="Arial" w:hAnsi="Arial" w:cs="Arial"/>
                <w:color w:val="FF0000"/>
                <w:kern w:val="0"/>
              </w:rPr>
              <w:t>返回字符串为</w:t>
            </w:r>
            <w:r w:rsidRPr="00B75869">
              <w:rPr>
                <w:rFonts w:ascii="Arial" w:hAnsi="Arial" w:cs="Arial"/>
                <w:color w:val="FF0000"/>
                <w:kern w:val="0"/>
              </w:rPr>
              <w:t>-1</w:t>
            </w:r>
            <w:r w:rsidRPr="00B75869">
              <w:rPr>
                <w:rFonts w:ascii="Arial" w:hAnsi="Arial" w:cs="Arial"/>
                <w:color w:val="FF0000"/>
                <w:kern w:val="0"/>
              </w:rPr>
              <w:t>表明添加任务失败</w:t>
            </w:r>
          </w:p>
          <w:p w:rsidR="00097F97" w:rsidRPr="00B75869" w:rsidRDefault="00097F97" w:rsidP="00BA2EBE">
            <w:pPr>
              <w:autoSpaceDE w:val="0"/>
              <w:autoSpaceDN w:val="0"/>
              <w:adjustRightInd w:val="0"/>
              <w:spacing w:before="45" w:line="160" w:lineRule="atLeast"/>
              <w:ind w:firstLineChars="600" w:firstLine="1260"/>
              <w:jc w:val="left"/>
              <w:rPr>
                <w:rFonts w:ascii="Arial" w:hAnsi="Arial" w:cs="Arial"/>
                <w:color w:val="FF0000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>&lt;</w:t>
            </w:r>
            <w:proofErr w:type="spellStart"/>
            <w:r>
              <w:rPr>
                <w:rFonts w:ascii="Arial" w:hAnsi="Arial" w:cs="Arial" w:hint="eastAsia"/>
                <w:kern w:val="0"/>
              </w:rPr>
              <w:t>errorDescription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&gt;&lt;!-- opt, 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xs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: string min=”” max=”” --&gt;&lt;/</w:t>
            </w:r>
            <w:proofErr w:type="spellStart"/>
            <w:r>
              <w:rPr>
                <w:rFonts w:ascii="Arial" w:hAnsi="Arial" w:cs="Arial" w:hint="eastAsia"/>
                <w:kern w:val="0"/>
              </w:rPr>
              <w:t>errorDescription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  <w:r w:rsidRPr="00B75869">
              <w:rPr>
                <w:rFonts w:ascii="Arial" w:hAnsi="Arial" w:cs="Arial"/>
                <w:color w:val="FF0000"/>
                <w:kern w:val="0"/>
              </w:rPr>
              <w:t>//</w:t>
            </w:r>
            <w:r>
              <w:rPr>
                <w:rFonts w:ascii="Arial" w:hAnsi="Arial" w:cs="Arial" w:hint="eastAsia"/>
                <w:color w:val="FF0000"/>
                <w:kern w:val="0"/>
              </w:rPr>
              <w:t>出错时返回错误原因</w:t>
            </w:r>
          </w:p>
          <w:p w:rsidR="00097F97" w:rsidRPr="00B75869" w:rsidRDefault="00097F97" w:rsidP="00BA2EBE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</w:r>
            <w:r w:rsidRPr="00B75869">
              <w:rPr>
                <w:rFonts w:ascii="Arial" w:hAnsi="Arial" w:cs="Arial"/>
                <w:kern w:val="0"/>
              </w:rPr>
              <w:tab/>
              <w:t>&lt;/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TaskInfo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</w:p>
          <w:p w:rsidR="00097F97" w:rsidRPr="00B75869" w:rsidRDefault="00097F97" w:rsidP="00BA2EBE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  <w:t>&lt;/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</w:p>
          <w:p w:rsidR="00097F97" w:rsidRPr="00BB4B7E" w:rsidRDefault="00097F97" w:rsidP="00BA2EBE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kern w:val="0"/>
              </w:rPr>
              <w:t>&lt;/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TaskData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</w:p>
        </w:tc>
      </w:tr>
    </w:tbl>
    <w:p w:rsidR="00097F97" w:rsidRPr="005B21A9" w:rsidRDefault="00097F97" w:rsidP="00DF250E">
      <w:pPr>
        <w:rPr>
          <w:lang w:val="es-VE"/>
        </w:rPr>
      </w:pPr>
    </w:p>
    <w:p w:rsidR="00DF250E" w:rsidRPr="0020411C" w:rsidRDefault="00DF250E" w:rsidP="00DF250E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DF250E" w:rsidRPr="001D3B1B" w:rsidRDefault="00DF250E" w:rsidP="00DF250E">
      <w:pPr>
        <w:rPr>
          <w:color w:val="FF0000"/>
        </w:rPr>
      </w:pPr>
    </w:p>
    <w:p w:rsidR="00DF250E" w:rsidRDefault="00DF250E" w:rsidP="00DF250E">
      <w:pPr>
        <w:pStyle w:val="3"/>
      </w:pPr>
      <w:bookmarkStart w:id="37" w:name="_Toc465328262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 w:rsidR="00097F97">
        <w:rPr>
          <w:rFonts w:hint="eastAsia"/>
        </w:rPr>
        <w:t>添加异地备份任务</w:t>
      </w:r>
      <w:r>
        <w:rPr>
          <w:rFonts w:hint="eastAsia"/>
        </w:rPr>
        <w:t>能力</w:t>
      </w:r>
      <w:bookmarkEnd w:id="37"/>
    </w:p>
    <w:p w:rsidR="00DF250E" w:rsidRDefault="00DF250E" w:rsidP="00DF250E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DF250E" w:rsidRDefault="00DF250E" w:rsidP="00DF250E">
      <w:r>
        <w:t>/*************************************************</w:t>
      </w:r>
    </w:p>
    <w:p w:rsidR="00DF250E" w:rsidRDefault="00DF250E" w:rsidP="00DF250E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DF250E" w:rsidRDefault="00DF250E" w:rsidP="00DF250E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DF250E" w:rsidRDefault="00DF250E" w:rsidP="00DF250E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DF250E" w:rsidRDefault="00DF250E" w:rsidP="00DF250E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DF250E" w:rsidRDefault="00DF250E" w:rsidP="00DF2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DF250E" w:rsidRDefault="00DF250E" w:rsidP="00DF250E">
      <w:r>
        <w:rPr>
          <w:rFonts w:hint="eastAsia"/>
        </w:rPr>
        <w:t>输入输出参数</w:t>
      </w:r>
    </w:p>
    <w:p w:rsidR="00DF250E" w:rsidRDefault="00DF250E" w:rsidP="00DF250E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DF250E" w:rsidRDefault="00DF250E" w:rsidP="00DF250E">
      <w:r>
        <w:t>*************************************************/</w:t>
      </w:r>
    </w:p>
    <w:p w:rsidR="00DF250E" w:rsidRPr="00401134" w:rsidRDefault="00DF250E" w:rsidP="00DF250E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DF250E" w:rsidRDefault="00DF250E" w:rsidP="00DF250E">
      <w:pPr>
        <w:widowControl/>
        <w:rPr>
          <w:color w:val="000000"/>
          <w:kern w:val="0"/>
          <w:lang w:val="es-VE"/>
        </w:rPr>
      </w:pP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="00097F97" w:rsidRPr="00BA2EBE">
        <w:rPr>
          <w:rFonts w:hint="eastAsia"/>
          <w:lang w:val="es-VE"/>
        </w:rPr>
        <w:t xml:space="preserve">GET </w:t>
      </w:r>
      <w:r w:rsidR="00097F97" w:rsidRPr="00C85FCB">
        <w:rPr>
          <w:lang w:val="es-VE"/>
        </w:rPr>
        <w:t>/ISAPI/ContentMgmt/</w:t>
      </w:r>
      <w:r w:rsidR="00097F97">
        <w:rPr>
          <w:rFonts w:hint="eastAsia"/>
          <w:lang w:val="es-VE"/>
        </w:rPr>
        <w:t>RemoteBackup</w:t>
      </w:r>
      <w:r w:rsidR="00097F97" w:rsidRPr="00C85FCB">
        <w:rPr>
          <w:lang w:val="es-VE"/>
        </w:rPr>
        <w:t>/</w:t>
      </w:r>
      <w:r w:rsidR="00097F97">
        <w:rPr>
          <w:rFonts w:hint="eastAsia"/>
          <w:lang w:val="es-VE"/>
        </w:rPr>
        <w:t>addTask</w:t>
      </w:r>
      <w:r w:rsidR="00097F97" w:rsidRPr="00BA2EBE">
        <w:rPr>
          <w:rFonts w:hint="eastAsia"/>
          <w:lang w:val="es-VE"/>
        </w:rPr>
        <w:t>/</w:t>
      </w:r>
      <w:r w:rsidR="00097F97" w:rsidRPr="00BA2EBE">
        <w:rPr>
          <w:lang w:val="es-VE"/>
        </w:rPr>
        <w:t>capabilities</w:t>
      </w:r>
      <w:r w:rsidRPr="00D62AE6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DF250E" w:rsidRPr="008F5780" w:rsidRDefault="00DF250E" w:rsidP="00DF250E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="00097F97" w:rsidRPr="00BA2EBE">
        <w:rPr>
          <w:rFonts w:ascii="Arial" w:hAnsi="Arial" w:cs="Arial"/>
          <w:lang w:val="es-VE"/>
        </w:rPr>
        <w:t>BackupData</w:t>
      </w:r>
      <w:r w:rsidRPr="008F5780">
        <w:rPr>
          <w:rFonts w:hint="eastAsia"/>
          <w:lang w:val="es-VE"/>
        </w:rPr>
        <w:t>；</w:t>
      </w:r>
    </w:p>
    <w:p w:rsidR="00DF250E" w:rsidRDefault="00DF250E" w:rsidP="00DF250E">
      <w:pPr>
        <w:widowControl/>
      </w:pPr>
      <w:proofErr w:type="spellStart"/>
      <w:r>
        <w:t>lpOutputParam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lpStatusBuffer</w:t>
      </w:r>
      <w:proofErr w:type="spellEnd"/>
      <w:r>
        <w:rPr>
          <w:rFonts w:hint="eastAsia"/>
        </w:rPr>
        <w:t>为</w:t>
      </w:r>
      <w:proofErr w:type="spellStart"/>
      <w:r w:rsidRPr="00AF6836">
        <w:t>ResponseStatus</w:t>
      </w:r>
      <w:proofErr w:type="spellEnd"/>
      <w:r>
        <w:rPr>
          <w:rFonts w:hint="eastAsia"/>
        </w:rPr>
        <w:t>，失败时返回；</w:t>
      </w:r>
    </w:p>
    <w:p w:rsidR="00DF250E" w:rsidRPr="00687D4E" w:rsidRDefault="00DF250E" w:rsidP="00DF250E">
      <w:pPr>
        <w:widowControl/>
        <w:rPr>
          <w:color w:val="000000"/>
          <w:kern w:val="0"/>
          <w:lang w:val="es-VE"/>
        </w:rPr>
      </w:pPr>
    </w:p>
    <w:p w:rsidR="00DF250E" w:rsidRPr="008F5780" w:rsidRDefault="00DF250E" w:rsidP="00DF250E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DF250E" w:rsidRPr="00B334C1" w:rsidRDefault="00097F97" w:rsidP="00DF250E">
      <w:pPr>
        <w:rPr>
          <w:rFonts w:ascii="Arial" w:hAnsi="Arial" w:cs="Arial"/>
          <w:b/>
        </w:rPr>
      </w:pPr>
      <w:proofErr w:type="spellStart"/>
      <w:r w:rsidRPr="00097F97">
        <w:rPr>
          <w:rFonts w:ascii="Arial" w:hAnsi="Arial" w:cs="Arial"/>
          <w:b/>
        </w:rPr>
        <w:t>BackupData</w:t>
      </w:r>
      <w:proofErr w:type="spellEnd"/>
      <w:r w:rsidRPr="00097F97">
        <w:rPr>
          <w:rFonts w:ascii="Arial" w:hAnsi="Arial" w:cs="Arial"/>
          <w:b/>
        </w:rPr>
        <w:t xml:space="preserve"> </w:t>
      </w:r>
      <w:r w:rsidR="00DF250E"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DF250E" w:rsidTr="00DF250E">
        <w:tc>
          <w:tcPr>
            <w:tcW w:w="8568" w:type="dxa"/>
            <w:shd w:val="clear" w:color="auto" w:fill="E0E0E0"/>
          </w:tcPr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lastRenderedPageBreak/>
              <w:t>&lt;</w:t>
            </w:r>
            <w:proofErr w:type="spellStart"/>
            <w:r w:rsidRPr="00B75869">
              <w:rPr>
                <w:rFonts w:ascii="Arial" w:hAnsi="Arial" w:cs="Arial"/>
              </w:rPr>
              <w:t>BackupData</w:t>
            </w:r>
            <w:proofErr w:type="spellEnd"/>
            <w:r w:rsidRPr="00B75869">
              <w:rPr>
                <w:rFonts w:ascii="Arial" w:hAnsi="Arial" w:cs="Arial"/>
              </w:rPr>
              <w:t xml:space="preserve"> version="2.0"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="http://www.isapi.org/ver20/XMLSchema"&gt;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BackupList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</w:t>
            </w:r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BackupInfo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/>
              </w:rPr>
              <w:t>fileIndex</w:t>
            </w:r>
            <w:proofErr w:type="spellEnd"/>
            <w:r w:rsidRPr="00B75869">
              <w:rPr>
                <w:rFonts w:ascii="Arial" w:hAnsi="Arial" w:cs="Arial"/>
              </w:rPr>
              <w:t xml:space="preserve"> min=”0”,max=”64”</w:t>
            </w:r>
            <w:r>
              <w:rPr>
                <w:rFonts w:ascii="Arial" w:hAnsi="Arial" w:cs="Arial"/>
              </w:rPr>
              <w:t>&gt;&lt;!--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--&gt;&lt;/</w:t>
            </w:r>
            <w:proofErr w:type="spellStart"/>
            <w:r w:rsidR="00EA6267" w:rsidRPr="00B75869">
              <w:rPr>
                <w:rFonts w:ascii="Arial" w:hAnsi="Arial" w:cs="Arial"/>
              </w:rPr>
              <w:t>fileIndex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 xml:space="preserve"> min=”0”,max=”240”</w:t>
            </w:r>
            <w:r>
              <w:rPr>
                <w:rFonts w:ascii="Arial" w:hAnsi="Arial" w:cs="Arial"/>
              </w:rPr>
              <w:t>&gt;&lt;!--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--&gt;&lt;/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 w:rsidRPr="00B75869">
              <w:rPr>
                <w:rFonts w:ascii="Arial" w:hAnsi="Arial" w:cs="Arial"/>
              </w:rPr>
              <w:t>BackupInfo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097F97" w:rsidRPr="00B75869" w:rsidRDefault="00097F97" w:rsidP="00097F97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 w:rsidRPr="00B75869">
              <w:rPr>
                <w:rFonts w:ascii="Arial" w:hAnsi="Arial" w:cs="Arial"/>
              </w:rPr>
              <w:t>BackupList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DF250E" w:rsidRPr="00D7656F" w:rsidRDefault="00097F97" w:rsidP="00097F97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t>&lt;/</w:t>
            </w:r>
            <w:proofErr w:type="spellStart"/>
            <w:r w:rsidRPr="00B75869">
              <w:rPr>
                <w:rFonts w:ascii="Arial" w:hAnsi="Arial" w:cs="Arial"/>
              </w:rPr>
              <w:t>BackupData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DF250E" w:rsidRPr="008F5780" w:rsidRDefault="00DF250E" w:rsidP="00DF250E"/>
    <w:p w:rsidR="00DF250E" w:rsidRPr="0020411C" w:rsidRDefault="00DF250E" w:rsidP="00DF250E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DF250E" w:rsidRDefault="00DF250E" w:rsidP="00DF250E">
      <w:r>
        <w:rPr>
          <w:rFonts w:hint="eastAsia"/>
        </w:rPr>
        <w:t>无</w:t>
      </w:r>
    </w:p>
    <w:p w:rsidR="00097F97" w:rsidRPr="00EC003F" w:rsidRDefault="00097F97" w:rsidP="00097F97">
      <w:pPr>
        <w:pStyle w:val="3"/>
        <w:rPr>
          <w:lang w:val="pt-BR"/>
        </w:rPr>
      </w:pPr>
      <w:bookmarkStart w:id="38" w:name="_Toc437887920"/>
      <w:bookmarkStart w:id="39" w:name="_Toc441494833"/>
      <w:bookmarkStart w:id="40" w:name="_Toc455131064"/>
      <w:bookmarkStart w:id="41" w:name="_Toc465328263"/>
      <w:r>
        <w:rPr>
          <w:rFonts w:hint="eastAsia"/>
          <w:lang w:val="pt-BR"/>
        </w:rPr>
        <w:t>[</w:t>
      </w:r>
      <w:r>
        <w:rPr>
          <w:rFonts w:hint="eastAsia"/>
          <w:lang w:val="pt-BR"/>
        </w:rPr>
        <w:t>新增</w:t>
      </w:r>
      <w:r>
        <w:rPr>
          <w:rFonts w:hint="eastAsia"/>
          <w:lang w:val="pt-BR"/>
        </w:rPr>
        <w:t>]</w:t>
      </w:r>
      <w:bookmarkEnd w:id="38"/>
      <w:bookmarkEnd w:id="39"/>
      <w:bookmarkEnd w:id="40"/>
      <w:r>
        <w:rPr>
          <w:rFonts w:hint="eastAsia"/>
          <w:lang w:val="pt-BR"/>
        </w:rPr>
        <w:t>获取</w:t>
      </w:r>
      <w:r>
        <w:rPr>
          <w:rFonts w:hint="eastAsia"/>
        </w:rPr>
        <w:t>异地备份任务</w:t>
      </w:r>
      <w:bookmarkEnd w:id="41"/>
    </w:p>
    <w:p w:rsidR="00097F97" w:rsidRPr="009F4055" w:rsidRDefault="00097F97" w:rsidP="00097F97">
      <w:pPr>
        <w:pStyle w:val="4"/>
      </w:pPr>
      <w:bookmarkStart w:id="42" w:name="_Toc395877072"/>
      <w:bookmarkStart w:id="43" w:name="_Toc420007896"/>
      <w:r w:rsidRPr="009F4055">
        <w:rPr>
          <w:rFonts w:hint="eastAsia"/>
        </w:rPr>
        <w:t>[</w:t>
      </w:r>
      <w:proofErr w:type="spellStart"/>
      <w:r w:rsidRPr="009F4055">
        <w:rPr>
          <w:rFonts w:hint="eastAsia"/>
        </w:rPr>
        <w:t>复用</w:t>
      </w:r>
      <w:proofErr w:type="spellEnd"/>
      <w:r w:rsidRPr="009F4055">
        <w:rPr>
          <w:rFonts w:hint="eastAsia"/>
        </w:rPr>
        <w:t>]</w:t>
      </w:r>
      <w:proofErr w:type="spellStart"/>
      <w:r w:rsidRPr="009F4055">
        <w:rPr>
          <w:rFonts w:hint="eastAsia"/>
        </w:rPr>
        <w:t>接口</w:t>
      </w:r>
      <w:bookmarkEnd w:id="42"/>
      <w:bookmarkEnd w:id="43"/>
      <w:proofErr w:type="spellEnd"/>
    </w:p>
    <w:p w:rsidR="00097F97" w:rsidRPr="00E725F0" w:rsidRDefault="00097F97" w:rsidP="00097F97">
      <w:r w:rsidRPr="00E725F0">
        <w:t>/******************************************</w:t>
      </w:r>
    </w:p>
    <w:p w:rsidR="00097F97" w:rsidRPr="00E725F0" w:rsidRDefault="00097F97" w:rsidP="00097F97">
      <w:r w:rsidRPr="00E725F0">
        <w:rPr>
          <w:rFonts w:hint="eastAsia"/>
        </w:rPr>
        <w:t>函数</w:t>
      </w:r>
      <w:r w:rsidRPr="00E725F0">
        <w:rPr>
          <w:rFonts w:hint="eastAsia"/>
        </w:rPr>
        <w:t>:</w:t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NET_DVR_StartRemoteConfig</w:t>
      </w:r>
      <w:proofErr w:type="spellEnd"/>
    </w:p>
    <w:p w:rsidR="00097F97" w:rsidRPr="00E725F0" w:rsidRDefault="00097F97" w:rsidP="00097F97">
      <w:r w:rsidRPr="00E725F0">
        <w:rPr>
          <w:rFonts w:hint="eastAsia"/>
        </w:rPr>
        <w:t>描述</w:t>
      </w:r>
      <w:r w:rsidRPr="00E725F0">
        <w:rPr>
          <w:rFonts w:hint="eastAsia"/>
        </w:rPr>
        <w:t>:</w:t>
      </w:r>
      <w:r w:rsidRPr="00E725F0">
        <w:rPr>
          <w:rFonts w:hint="eastAsia"/>
        </w:rPr>
        <w:tab/>
      </w:r>
      <w:r w:rsidRPr="00E725F0">
        <w:rPr>
          <w:rFonts w:hint="eastAsia"/>
        </w:rPr>
        <w:t>长连接通用接口</w:t>
      </w:r>
    </w:p>
    <w:p w:rsidR="00097F97" w:rsidRPr="00E725F0" w:rsidRDefault="00097F97" w:rsidP="00097F97">
      <w:r w:rsidRPr="00E725F0">
        <w:rPr>
          <w:rFonts w:hint="eastAsia"/>
        </w:rPr>
        <w:t>输入</w:t>
      </w:r>
      <w:r w:rsidRPr="00E725F0">
        <w:rPr>
          <w:rFonts w:hint="eastAsia"/>
        </w:rPr>
        <w:t>:</w:t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iUserID</w:t>
      </w:r>
      <w:proofErr w:type="spellEnd"/>
      <w:r w:rsidRPr="00E725F0">
        <w:rPr>
          <w:rFonts w:hint="eastAsia"/>
        </w:rPr>
        <w:t>：</w:t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  <w:t>NET_DVR_Logon_V30</w:t>
      </w:r>
      <w:r w:rsidRPr="00E725F0">
        <w:rPr>
          <w:rFonts w:hint="eastAsia"/>
        </w:rPr>
        <w:t>返回值</w:t>
      </w:r>
    </w:p>
    <w:p w:rsidR="00097F97" w:rsidRPr="00E725F0" w:rsidRDefault="00097F97" w:rsidP="00097F97"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dwCommand</w:t>
      </w:r>
      <w:proofErr w:type="spellEnd"/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>长连接配置命令</w:t>
      </w:r>
    </w:p>
    <w:p w:rsidR="00097F97" w:rsidRPr="00E725F0" w:rsidRDefault="00097F97" w:rsidP="00097F97"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lpInBuffer</w:t>
      </w:r>
      <w:proofErr w:type="spellEnd"/>
      <w:r w:rsidRPr="00E725F0">
        <w:rPr>
          <w:rFonts w:hint="eastAsia"/>
        </w:rPr>
        <w:t>:</w:t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>输入缓冲</w:t>
      </w:r>
    </w:p>
    <w:p w:rsidR="00097F97" w:rsidRPr="00E725F0" w:rsidRDefault="00097F97" w:rsidP="00097F97"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dwInBufferLen</w:t>
      </w:r>
      <w:proofErr w:type="spellEnd"/>
      <w:r w:rsidRPr="00E725F0">
        <w:rPr>
          <w:rFonts w:hint="eastAsia"/>
        </w:rPr>
        <w:t>:</w:t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>输入缓冲的大小</w:t>
      </w:r>
    </w:p>
    <w:p w:rsidR="00097F97" w:rsidRPr="00E725F0" w:rsidRDefault="00097F97" w:rsidP="00097F97"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cbStateCallback</w:t>
      </w:r>
      <w:proofErr w:type="spellEnd"/>
      <w:r w:rsidRPr="00E725F0">
        <w:rPr>
          <w:rFonts w:hint="eastAsia"/>
        </w:rPr>
        <w:t>：</w:t>
      </w:r>
      <w:r w:rsidRPr="00E725F0">
        <w:rPr>
          <w:rFonts w:hint="eastAsia"/>
        </w:rPr>
        <w:tab/>
      </w:r>
      <w:r w:rsidRPr="00E725F0">
        <w:rPr>
          <w:rFonts w:hint="eastAsia"/>
        </w:rPr>
        <w:t>状态回调函数</w:t>
      </w:r>
    </w:p>
    <w:p w:rsidR="00097F97" w:rsidRPr="00E725F0" w:rsidRDefault="00097F97" w:rsidP="00097F97"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pUserData</w:t>
      </w:r>
      <w:proofErr w:type="spellEnd"/>
      <w:r w:rsidRPr="00E725F0">
        <w:rPr>
          <w:rFonts w:hint="eastAsia"/>
        </w:rPr>
        <w:t>:</w:t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>用户数据指针</w:t>
      </w:r>
    </w:p>
    <w:p w:rsidR="00097F97" w:rsidRPr="00E725F0" w:rsidRDefault="00097F97" w:rsidP="00097F97">
      <w:r w:rsidRPr="00E725F0">
        <w:rPr>
          <w:rFonts w:hint="eastAsia"/>
        </w:rPr>
        <w:t>输出</w:t>
      </w:r>
      <w:r w:rsidRPr="00E725F0">
        <w:rPr>
          <w:rFonts w:hint="eastAsia"/>
        </w:rPr>
        <w:t xml:space="preserve">:   </w:t>
      </w:r>
      <w:r w:rsidRPr="00E725F0">
        <w:rPr>
          <w:rFonts w:hint="eastAsia"/>
        </w:rPr>
        <w:t>无</w:t>
      </w:r>
    </w:p>
    <w:p w:rsidR="00097F97" w:rsidRPr="00E725F0" w:rsidRDefault="00097F97" w:rsidP="00097F97">
      <w:r w:rsidRPr="00E725F0">
        <w:rPr>
          <w:rFonts w:hint="eastAsia"/>
        </w:rPr>
        <w:t>返回值</w:t>
      </w:r>
      <w:r w:rsidRPr="00E725F0">
        <w:rPr>
          <w:rFonts w:hint="eastAsia"/>
        </w:rPr>
        <w:t>:  -1</w:t>
      </w:r>
      <w:r w:rsidRPr="00E725F0">
        <w:rPr>
          <w:rFonts w:hint="eastAsia"/>
        </w:rPr>
        <w:t>表示失败，其他值作为句柄</w:t>
      </w:r>
    </w:p>
    <w:p w:rsidR="00097F97" w:rsidRPr="00E725F0" w:rsidRDefault="00097F97" w:rsidP="00097F97">
      <w:r w:rsidRPr="00E725F0">
        <w:t>******************************************/</w:t>
      </w:r>
    </w:p>
    <w:p w:rsidR="00097F97" w:rsidRPr="00E725F0" w:rsidRDefault="00097F97" w:rsidP="00097F97">
      <w:r w:rsidRPr="008401D2">
        <w:t>NET_DVR_API LONG __</w:t>
      </w:r>
      <w:proofErr w:type="spellStart"/>
      <w:r w:rsidRPr="008401D2">
        <w:t>stdcall</w:t>
      </w:r>
      <w:proofErr w:type="spellEnd"/>
      <w:r w:rsidRPr="008401D2">
        <w:t xml:space="preserve"> </w:t>
      </w:r>
      <w:proofErr w:type="spellStart"/>
      <w:r w:rsidRPr="008401D2">
        <w:t>NET_DVR_</w:t>
      </w:r>
      <w:proofErr w:type="gramStart"/>
      <w:r w:rsidRPr="008401D2">
        <w:t>StartRemoteConfig</w:t>
      </w:r>
      <w:proofErr w:type="spellEnd"/>
      <w:r w:rsidRPr="008401D2">
        <w:t>(</w:t>
      </w:r>
      <w:proofErr w:type="gramEnd"/>
      <w:r w:rsidRPr="008401D2">
        <w:t xml:space="preserve">LONG </w:t>
      </w:r>
      <w:proofErr w:type="spellStart"/>
      <w:r w:rsidRPr="008401D2">
        <w:t>lUserID</w:t>
      </w:r>
      <w:proofErr w:type="spellEnd"/>
      <w:r w:rsidRPr="008401D2">
        <w:t xml:space="preserve">, DWORD </w:t>
      </w:r>
      <w:proofErr w:type="spellStart"/>
      <w:r w:rsidRPr="008401D2">
        <w:t>dwCommand</w:t>
      </w:r>
      <w:proofErr w:type="spellEnd"/>
      <w:r w:rsidRPr="008401D2">
        <w:t xml:space="preserve">, LPVOID </w:t>
      </w:r>
      <w:proofErr w:type="spellStart"/>
      <w:r w:rsidRPr="008401D2">
        <w:t>lpInBuffer</w:t>
      </w:r>
      <w:proofErr w:type="spellEnd"/>
      <w:r w:rsidRPr="008401D2">
        <w:t xml:space="preserve">, DWORD </w:t>
      </w:r>
      <w:proofErr w:type="spellStart"/>
      <w:r w:rsidRPr="008401D2">
        <w:t>dwInBufferLen</w:t>
      </w:r>
      <w:proofErr w:type="spellEnd"/>
      <w:r w:rsidRPr="008401D2">
        <w:t xml:space="preserve">, </w:t>
      </w:r>
      <w:proofErr w:type="spellStart"/>
      <w:r w:rsidRPr="008401D2">
        <w:t>fRemoteConfigCallback</w:t>
      </w:r>
      <w:proofErr w:type="spellEnd"/>
      <w:r w:rsidRPr="008401D2">
        <w:t xml:space="preserve"> </w:t>
      </w:r>
      <w:proofErr w:type="spellStart"/>
      <w:r w:rsidRPr="008401D2">
        <w:t>cbStateCallback</w:t>
      </w:r>
      <w:proofErr w:type="spellEnd"/>
      <w:r w:rsidRPr="008401D2">
        <w:t xml:space="preserve">, LPVOID </w:t>
      </w:r>
      <w:proofErr w:type="spellStart"/>
      <w:r w:rsidRPr="008401D2">
        <w:t>pUserData</w:t>
      </w:r>
      <w:proofErr w:type="spellEnd"/>
      <w:r w:rsidRPr="008401D2">
        <w:t>);</w:t>
      </w:r>
    </w:p>
    <w:p w:rsidR="00097F97" w:rsidRDefault="00097F97" w:rsidP="00097F97"/>
    <w:p w:rsidR="00097F97" w:rsidRDefault="00097F97" w:rsidP="00097F97">
      <w:proofErr w:type="spellStart"/>
      <w:proofErr w:type="gramStart"/>
      <w:r w:rsidRPr="00B419D7">
        <w:t>typedef</w:t>
      </w:r>
      <w:proofErr w:type="spellEnd"/>
      <w:proofErr w:type="gramEnd"/>
      <w:r w:rsidRPr="00B419D7">
        <w:t xml:space="preserve"> void(CALLBACK *</w:t>
      </w:r>
      <w:proofErr w:type="spellStart"/>
      <w:r w:rsidRPr="00B419D7">
        <w:t>fRemoteConfigCallback</w:t>
      </w:r>
      <w:proofErr w:type="spellEnd"/>
      <w:r w:rsidRPr="00B419D7">
        <w:t xml:space="preserve">)(DWORD </w:t>
      </w:r>
      <w:proofErr w:type="spellStart"/>
      <w:r w:rsidRPr="00B419D7">
        <w:t>dwType</w:t>
      </w:r>
      <w:proofErr w:type="spellEnd"/>
      <w:r w:rsidRPr="00B419D7">
        <w:t xml:space="preserve">, void* </w:t>
      </w:r>
      <w:proofErr w:type="spellStart"/>
      <w:r w:rsidRPr="00B419D7">
        <w:t>lpBuffer</w:t>
      </w:r>
      <w:proofErr w:type="spellEnd"/>
      <w:r w:rsidRPr="00B419D7">
        <w:t xml:space="preserve">, DWORD </w:t>
      </w:r>
      <w:proofErr w:type="spellStart"/>
      <w:r w:rsidRPr="00B419D7">
        <w:t>dwBufLen</w:t>
      </w:r>
      <w:proofErr w:type="spellEnd"/>
      <w:r w:rsidRPr="00B419D7">
        <w:t xml:space="preserve">, void* </w:t>
      </w:r>
      <w:proofErr w:type="spellStart"/>
      <w:r w:rsidRPr="00B419D7">
        <w:t>pUserData</w:t>
      </w:r>
      <w:proofErr w:type="spellEnd"/>
      <w:r w:rsidRPr="00B419D7">
        <w:t>);</w:t>
      </w:r>
    </w:p>
    <w:p w:rsidR="00097F97" w:rsidRPr="00E725F0" w:rsidRDefault="00097F97" w:rsidP="00097F97"/>
    <w:p w:rsidR="00097F97" w:rsidRPr="00E725F0" w:rsidRDefault="00097F97" w:rsidP="00097F97">
      <w:r w:rsidRPr="00E725F0">
        <w:t>/*************************************************</w:t>
      </w:r>
    </w:p>
    <w:p w:rsidR="00097F97" w:rsidRPr="00E725F0" w:rsidRDefault="00097F97" w:rsidP="00097F97">
      <w:r w:rsidRPr="00E725F0">
        <w:rPr>
          <w:rFonts w:hint="eastAsia"/>
        </w:rPr>
        <w:t>函数名</w:t>
      </w:r>
      <w:r w:rsidRPr="00E725F0">
        <w:rPr>
          <w:rFonts w:hint="eastAsia"/>
        </w:rPr>
        <w:t xml:space="preserve">:    </w:t>
      </w:r>
      <w:r w:rsidRPr="00E725F0">
        <w:rPr>
          <w:rFonts w:hint="eastAsia"/>
        </w:rPr>
        <w:tab/>
      </w:r>
      <w:proofErr w:type="spellStart"/>
      <w:r w:rsidRPr="00E725F0">
        <w:rPr>
          <w:rFonts w:hint="eastAsia"/>
        </w:rPr>
        <w:t>NET_DVR_StopRemoteConfig</w:t>
      </w:r>
      <w:proofErr w:type="spellEnd"/>
    </w:p>
    <w:p w:rsidR="00097F97" w:rsidRPr="00E725F0" w:rsidRDefault="00097F97" w:rsidP="00097F97">
      <w:r w:rsidRPr="00E725F0">
        <w:rPr>
          <w:rFonts w:hint="eastAsia"/>
        </w:rPr>
        <w:t>函数描述</w:t>
      </w:r>
      <w:r w:rsidRPr="00E725F0">
        <w:rPr>
          <w:rFonts w:hint="eastAsia"/>
        </w:rPr>
        <w:t>:</w:t>
      </w:r>
      <w:r w:rsidRPr="00E725F0">
        <w:rPr>
          <w:rFonts w:hint="eastAsia"/>
        </w:rPr>
        <w:tab/>
      </w:r>
      <w:r w:rsidRPr="00E725F0">
        <w:rPr>
          <w:rFonts w:hint="eastAsia"/>
        </w:rPr>
        <w:t>关闭长连接配置接口所创建的句柄</w:t>
      </w:r>
      <w:r w:rsidRPr="00E725F0">
        <w:rPr>
          <w:rFonts w:hint="eastAsia"/>
        </w:rPr>
        <w:t>,</w:t>
      </w:r>
      <w:r w:rsidRPr="00E725F0">
        <w:rPr>
          <w:rFonts w:hint="eastAsia"/>
        </w:rPr>
        <w:t>释放资源</w:t>
      </w:r>
    </w:p>
    <w:p w:rsidR="00097F97" w:rsidRPr="00E725F0" w:rsidRDefault="00097F97" w:rsidP="00097F97">
      <w:r w:rsidRPr="00E725F0">
        <w:rPr>
          <w:rFonts w:hint="eastAsia"/>
        </w:rPr>
        <w:t>输入参数</w:t>
      </w:r>
      <w:r w:rsidRPr="00E725F0">
        <w:rPr>
          <w:rFonts w:hint="eastAsia"/>
        </w:rPr>
        <w:t xml:space="preserve">:   </w:t>
      </w:r>
      <w:proofErr w:type="spellStart"/>
      <w:r w:rsidRPr="00E725F0">
        <w:rPr>
          <w:rFonts w:hint="eastAsia"/>
        </w:rPr>
        <w:t>iHandle</w:t>
      </w:r>
      <w:proofErr w:type="spellEnd"/>
      <w:r w:rsidRPr="00E725F0">
        <w:rPr>
          <w:rFonts w:hint="eastAsia"/>
        </w:rPr>
        <w:t xml:space="preserve">: </w:t>
      </w:r>
      <w:r w:rsidRPr="00E725F0">
        <w:rPr>
          <w:rFonts w:hint="eastAsia"/>
        </w:rPr>
        <w:t>长连接配置句柄</w:t>
      </w:r>
    </w:p>
    <w:p w:rsidR="00097F97" w:rsidRPr="00E725F0" w:rsidRDefault="00097F97" w:rsidP="00097F97">
      <w:r w:rsidRPr="00E725F0">
        <w:rPr>
          <w:rFonts w:hint="eastAsia"/>
        </w:rPr>
        <w:t>输出参数</w:t>
      </w:r>
      <w:r w:rsidRPr="00E725F0">
        <w:rPr>
          <w:rFonts w:hint="eastAsia"/>
        </w:rPr>
        <w:t xml:space="preserve">:   </w:t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  <w:r w:rsidRPr="00E725F0">
        <w:rPr>
          <w:rFonts w:hint="eastAsia"/>
        </w:rPr>
        <w:tab/>
      </w:r>
    </w:p>
    <w:p w:rsidR="00097F97" w:rsidRPr="00E725F0" w:rsidRDefault="00097F97" w:rsidP="00097F97">
      <w:r w:rsidRPr="00E725F0"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Pr="00E725F0">
        <w:rPr>
          <w:rFonts w:hint="eastAsia"/>
        </w:rPr>
        <w:t>TRUE</w:t>
      </w:r>
      <w:r w:rsidRPr="00E725F0">
        <w:rPr>
          <w:rFonts w:hint="eastAsia"/>
        </w:rPr>
        <w:t>表示成功</w:t>
      </w:r>
      <w:r>
        <w:rPr>
          <w:rFonts w:hint="eastAsia"/>
        </w:rPr>
        <w:t>,</w:t>
      </w:r>
      <w:r w:rsidRPr="00E725F0">
        <w:rPr>
          <w:rFonts w:hint="eastAsia"/>
        </w:rPr>
        <w:t>FALSE</w:t>
      </w:r>
      <w:r w:rsidRPr="00E725F0">
        <w:rPr>
          <w:rFonts w:hint="eastAsia"/>
        </w:rPr>
        <w:t>表示失败</w:t>
      </w:r>
    </w:p>
    <w:p w:rsidR="00097F97" w:rsidRPr="00E725F0" w:rsidRDefault="00097F97" w:rsidP="00097F97">
      <w:r w:rsidRPr="00E725F0">
        <w:t>*************************************************/</w:t>
      </w:r>
    </w:p>
    <w:p w:rsidR="00097F97" w:rsidRPr="00E725F0" w:rsidRDefault="00097F97" w:rsidP="00097F97">
      <w:r>
        <w:t xml:space="preserve">NET_DVR_API </w:t>
      </w:r>
      <w:r w:rsidRPr="00E725F0">
        <w:t xml:space="preserve">BOOL CALLBACK </w:t>
      </w:r>
      <w:proofErr w:type="spellStart"/>
      <w:r w:rsidRPr="00E725F0">
        <w:t>NET_DVR_</w:t>
      </w:r>
      <w:proofErr w:type="gramStart"/>
      <w:r w:rsidRPr="00E725F0">
        <w:t>StopRemoteConfig</w:t>
      </w:r>
      <w:proofErr w:type="spellEnd"/>
      <w:r w:rsidRPr="00E725F0">
        <w:t>(</w:t>
      </w:r>
      <w:proofErr w:type="gramEnd"/>
      <w:r w:rsidRPr="00CE1AA0">
        <w:t>LONG</w:t>
      </w:r>
      <w:r w:rsidRPr="00E725F0">
        <w:t xml:space="preserve"> </w:t>
      </w:r>
      <w:proofErr w:type="spellStart"/>
      <w:r w:rsidRPr="00E725F0">
        <w:t>lHandle</w:t>
      </w:r>
      <w:proofErr w:type="spellEnd"/>
      <w:r w:rsidRPr="00E725F0">
        <w:t>)</w:t>
      </w:r>
    </w:p>
    <w:p w:rsidR="00097F97" w:rsidRPr="00411B0C" w:rsidRDefault="00097F97" w:rsidP="00097F97">
      <w:pPr>
        <w:pStyle w:val="a0"/>
        <w:spacing w:line="240" w:lineRule="auto"/>
        <w:ind w:firstLineChars="0" w:firstLine="0"/>
        <w:rPr>
          <w:rFonts w:ascii="宋体" w:hAnsi="宋体" w:cs="Times New Roman"/>
          <w:sz w:val="21"/>
          <w:szCs w:val="21"/>
        </w:rPr>
      </w:pPr>
    </w:p>
    <w:p w:rsidR="00097F97" w:rsidRDefault="00097F97" w:rsidP="00097F97">
      <w:pPr>
        <w:pStyle w:val="4"/>
      </w:pPr>
      <w:bookmarkStart w:id="44" w:name="_Toc395877073"/>
      <w:bookmarkStart w:id="45" w:name="_Toc420007897"/>
      <w:proofErr w:type="spellStart"/>
      <w:r>
        <w:rPr>
          <w:rFonts w:hint="eastAsia"/>
        </w:rPr>
        <w:t>接口参数详细定义</w:t>
      </w:r>
      <w:bookmarkEnd w:id="44"/>
      <w:bookmarkEnd w:id="45"/>
      <w:proofErr w:type="spellEnd"/>
    </w:p>
    <w:p w:rsidR="00097F97" w:rsidRDefault="00097F97" w:rsidP="00097F97">
      <w:r>
        <w:rPr>
          <w:rFonts w:hint="eastAsia"/>
          <w:lang w:val="es-VE"/>
        </w:rPr>
        <w:t>#define NET_</w:t>
      </w:r>
      <w:r w:rsidRPr="00F150CF">
        <w:t>DVR_GET_</w:t>
      </w:r>
      <w:r>
        <w:rPr>
          <w:rFonts w:hint="eastAsia"/>
        </w:rPr>
        <w:t>REMOTE_BACKUP_TASK</w:t>
      </w:r>
      <w:r>
        <w:rPr>
          <w:rFonts w:hint="eastAsia"/>
          <w:lang w:val="es-VE"/>
        </w:rPr>
        <w:t xml:space="preserve">    </w:t>
      </w:r>
      <w:r w:rsidR="00F401AB">
        <w:rPr>
          <w:rFonts w:hint="eastAsia"/>
          <w:lang w:val="es-VE"/>
        </w:rPr>
        <w:t>26007</w:t>
      </w:r>
      <w:r>
        <w:rPr>
          <w:rFonts w:hint="eastAsia"/>
          <w:lang w:val="es-VE"/>
        </w:rPr>
        <w:tab/>
        <w:t>//</w:t>
      </w:r>
      <w:r>
        <w:rPr>
          <w:rFonts w:hint="eastAsia"/>
          <w:lang w:val="pt-BR"/>
        </w:rPr>
        <w:t>获取</w:t>
      </w:r>
      <w:r>
        <w:rPr>
          <w:rFonts w:hint="eastAsia"/>
        </w:rPr>
        <w:t>异地备份任务</w:t>
      </w:r>
    </w:p>
    <w:p w:rsidR="00097F97" w:rsidRPr="00ED4C1C" w:rsidRDefault="00097F97" w:rsidP="00097F97"/>
    <w:p w:rsidR="00097F97" w:rsidRPr="00097F97" w:rsidRDefault="00097F97" w:rsidP="00097F97">
      <w:pPr>
        <w:pStyle w:val="4"/>
      </w:pPr>
      <w:bookmarkStart w:id="46" w:name="_Toc395877074"/>
      <w:bookmarkStart w:id="47" w:name="_Toc420007898"/>
      <w:proofErr w:type="spellStart"/>
      <w:r>
        <w:rPr>
          <w:rFonts w:hint="eastAsia"/>
        </w:rPr>
        <w:t>宏定义及结构体</w:t>
      </w:r>
      <w:bookmarkEnd w:id="46"/>
      <w:bookmarkEnd w:id="47"/>
      <w:proofErr w:type="spellEnd"/>
    </w:p>
    <w:p w:rsidR="00097F97" w:rsidRDefault="00B4530C" w:rsidP="00097F97">
      <w:r w:rsidRPr="00B4530C">
        <w:rPr>
          <w:rFonts w:hint="eastAsia"/>
        </w:rPr>
        <w:t>#define   NET_SDK_TASK_LEN   32   //</w:t>
      </w:r>
      <w:r w:rsidRPr="00B4530C">
        <w:rPr>
          <w:rFonts w:hint="eastAsia"/>
        </w:rPr>
        <w:t>任务</w:t>
      </w:r>
      <w:r w:rsidRPr="00B4530C">
        <w:rPr>
          <w:rFonts w:hint="eastAsia"/>
        </w:rPr>
        <w:t>ID</w:t>
      </w:r>
      <w:r w:rsidRPr="00B4530C">
        <w:rPr>
          <w:rFonts w:hint="eastAsia"/>
        </w:rPr>
        <w:t>长度</w:t>
      </w:r>
    </w:p>
    <w:p w:rsidR="00097F97" w:rsidRDefault="00097F97" w:rsidP="00097F97">
      <w:r>
        <w:rPr>
          <w:rFonts w:hint="eastAsia"/>
        </w:rPr>
        <w:t xml:space="preserve">#define   NET_SDK_FILE_INDEX   64   </w:t>
      </w:r>
      <w:r>
        <w:rPr>
          <w:rFonts w:hint="eastAsia"/>
          <w:lang w:val="es-VE"/>
        </w:rPr>
        <w:t>文件索引长度</w:t>
      </w:r>
    </w:p>
    <w:p w:rsidR="00097F97" w:rsidRDefault="00097F97" w:rsidP="00097F9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tagNET_DVR</w:t>
      </w:r>
      <w:r>
        <w:t>_</w:t>
      </w:r>
      <w:r>
        <w:rPr>
          <w:rFonts w:hint="eastAsia"/>
        </w:rPr>
        <w:t>REMOTE_BACKUP_TASK_COND</w:t>
      </w:r>
      <w:proofErr w:type="spellEnd"/>
    </w:p>
    <w:p w:rsidR="00097F97" w:rsidRDefault="00097F97" w:rsidP="00097F97">
      <w:r>
        <w:t>{</w:t>
      </w:r>
    </w:p>
    <w:p w:rsidR="00097F97" w:rsidRDefault="00097F97" w:rsidP="00097F97">
      <w:r>
        <w:rPr>
          <w:rFonts w:hint="eastAsia"/>
        </w:rPr>
        <w:tab/>
        <w:t>DWORD</w:t>
      </w:r>
      <w:r w:rsidRPr="001522D3">
        <w:t xml:space="preserve"> </w:t>
      </w:r>
      <w:proofErr w:type="spellStart"/>
      <w:r>
        <w:rPr>
          <w:rFonts w:hint="eastAsia"/>
        </w:rPr>
        <w:t>dwSize</w:t>
      </w:r>
      <w:proofErr w:type="spellEnd"/>
      <w:r w:rsidRPr="001522D3">
        <w:t>;</w:t>
      </w:r>
    </w:p>
    <w:p w:rsidR="00097F97" w:rsidRDefault="00097F97" w:rsidP="00097F97">
      <w:pPr>
        <w:rPr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  <w:color w:val="000000" w:themeColor="text1"/>
        </w:rPr>
        <w:t>BYTE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byT</w:t>
      </w:r>
      <w:r w:rsidRPr="006E12D0">
        <w:rPr>
          <w:color w:val="000000" w:themeColor="text1"/>
        </w:rPr>
        <w:t>ype</w:t>
      </w:r>
      <w:proofErr w:type="spellEnd"/>
      <w:r w:rsidRPr="00470804">
        <w:rPr>
          <w:rFonts w:hint="eastAsia"/>
          <w:color w:val="000000" w:themeColor="text1"/>
        </w:rPr>
        <w:t>; //</w:t>
      </w:r>
      <w:r w:rsidRPr="00C139B0">
        <w:rPr>
          <w:rFonts w:hint="eastAsia"/>
          <w:color w:val="000000" w:themeColor="text1"/>
        </w:rPr>
        <w:t>获取方式：</w:t>
      </w:r>
      <w:r w:rsidRPr="00C139B0">
        <w:rPr>
          <w:rFonts w:hint="eastAsia"/>
          <w:color w:val="000000" w:themeColor="text1"/>
        </w:rPr>
        <w:t>0-</w:t>
      </w:r>
      <w:r w:rsidRPr="00C139B0">
        <w:rPr>
          <w:rFonts w:hint="eastAsia"/>
          <w:color w:val="000000" w:themeColor="text1"/>
        </w:rPr>
        <w:t>根据任务</w:t>
      </w:r>
      <w:r w:rsidRPr="00C139B0">
        <w:rPr>
          <w:rFonts w:hint="eastAsia"/>
          <w:color w:val="000000" w:themeColor="text1"/>
        </w:rPr>
        <w:t>ID</w:t>
      </w:r>
      <w:r w:rsidRPr="00C139B0">
        <w:rPr>
          <w:rFonts w:hint="eastAsia"/>
          <w:color w:val="000000" w:themeColor="text1"/>
        </w:rPr>
        <w:t>获取，</w:t>
      </w:r>
      <w:r w:rsidRPr="00C139B0">
        <w:rPr>
          <w:rFonts w:hint="eastAsia"/>
          <w:color w:val="000000" w:themeColor="text1"/>
        </w:rPr>
        <w:t>1-</w:t>
      </w:r>
      <w:r w:rsidRPr="00C139B0">
        <w:rPr>
          <w:rFonts w:hint="eastAsia"/>
          <w:color w:val="000000" w:themeColor="text1"/>
        </w:rPr>
        <w:t>获取所有未执行任务，</w:t>
      </w:r>
      <w:r w:rsidRPr="00C139B0">
        <w:rPr>
          <w:rFonts w:hint="eastAsia"/>
          <w:color w:val="000000" w:themeColor="text1"/>
        </w:rPr>
        <w:t>2-</w:t>
      </w:r>
      <w:r w:rsidRPr="00C139B0">
        <w:rPr>
          <w:rFonts w:hint="eastAsia"/>
          <w:color w:val="000000" w:themeColor="text1"/>
        </w:rPr>
        <w:t>获取已执行任务，</w:t>
      </w:r>
      <w:r w:rsidRPr="00C139B0">
        <w:rPr>
          <w:rFonts w:hint="eastAsia"/>
          <w:color w:val="000000" w:themeColor="text1"/>
        </w:rPr>
        <w:t>3-</w:t>
      </w:r>
      <w:r w:rsidRPr="00C139B0"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全部异地备份任务</w:t>
      </w:r>
    </w:p>
    <w:p w:rsidR="00097F97" w:rsidRDefault="00097F97" w:rsidP="00097F97">
      <w:pPr>
        <w:rPr>
          <w:lang w:val="es-VE"/>
        </w:rPr>
      </w:pPr>
      <w:r w:rsidRPr="001C0798">
        <w:rPr>
          <w:rFonts w:hint="eastAsia"/>
          <w:lang w:val="es-VE"/>
        </w:rPr>
        <w:t xml:space="preserve">   </w:t>
      </w:r>
      <w:r>
        <w:rPr>
          <w:rFonts w:hint="eastAsia"/>
          <w:lang w:val="es-VE"/>
        </w:rPr>
        <w:t xml:space="preserve"> </w:t>
      </w:r>
      <w:r w:rsidRPr="00BA2EBE">
        <w:rPr>
          <w:rFonts w:hint="eastAsia"/>
          <w:color w:val="000000" w:themeColor="text1"/>
          <w:lang w:val="es-VE"/>
        </w:rPr>
        <w:t>BYTE</w:t>
      </w:r>
      <w:r>
        <w:rPr>
          <w:rFonts w:hint="eastAsia"/>
          <w:lang w:val="es-VE"/>
        </w:rPr>
        <w:tab/>
      </w:r>
      <w:r>
        <w:rPr>
          <w:rFonts w:hint="eastAsia"/>
          <w:lang w:val="es-VE"/>
        </w:rPr>
        <w:tab/>
        <w:t>byRes1[3];</w:t>
      </w:r>
    </w:p>
    <w:p w:rsidR="00097F97" w:rsidRPr="00097F97" w:rsidRDefault="00B4530C" w:rsidP="00097F97">
      <w:pPr>
        <w:ind w:firstLineChars="200" w:firstLine="420"/>
        <w:rPr>
          <w:color w:val="000000" w:themeColor="text1"/>
          <w:lang w:val="es-VE"/>
        </w:rPr>
      </w:pPr>
      <w:r w:rsidRPr="00BA2EBE">
        <w:rPr>
          <w:rFonts w:hint="eastAsia"/>
          <w:color w:val="000000" w:themeColor="text1"/>
          <w:lang w:val="es-VE"/>
        </w:rPr>
        <w:t>BYTE</w:t>
      </w:r>
      <w:r w:rsidR="00097F97" w:rsidRPr="00097F97">
        <w:rPr>
          <w:rFonts w:hint="eastAsia"/>
          <w:color w:val="000000" w:themeColor="text1"/>
          <w:lang w:val="es-VE"/>
        </w:rPr>
        <w:tab/>
      </w:r>
      <w:r w:rsidR="00097F97" w:rsidRPr="00097F97">
        <w:rPr>
          <w:rFonts w:hint="eastAsia"/>
          <w:color w:val="000000" w:themeColor="text1"/>
          <w:lang w:val="es-VE"/>
        </w:rPr>
        <w:tab/>
      </w:r>
      <w:r>
        <w:rPr>
          <w:rFonts w:hint="eastAsia"/>
          <w:color w:val="000000" w:themeColor="text1"/>
          <w:lang w:val="es-VE"/>
        </w:rPr>
        <w:t>by</w:t>
      </w:r>
      <w:r w:rsidRPr="008E39E6">
        <w:rPr>
          <w:rFonts w:hint="eastAsia"/>
          <w:color w:val="000000" w:themeColor="text1"/>
          <w:lang w:val="es-VE"/>
        </w:rPr>
        <w:t>TaskID</w:t>
      </w:r>
      <w:r>
        <w:rPr>
          <w:rFonts w:hint="eastAsia"/>
          <w:color w:val="000000" w:themeColor="text1"/>
          <w:lang w:val="es-VE"/>
        </w:rPr>
        <w:t>[</w:t>
      </w:r>
      <w:r w:rsidRPr="00F24DC9">
        <w:rPr>
          <w:rFonts w:hint="eastAsia"/>
          <w:lang w:val="es-VE"/>
        </w:rPr>
        <w:t>NET_SDK_TASK_LEN</w:t>
      </w:r>
      <w:r>
        <w:rPr>
          <w:rFonts w:hint="eastAsia"/>
          <w:lang w:val="es-VE"/>
        </w:rPr>
        <w:t xml:space="preserve"> /*32*/</w:t>
      </w:r>
      <w:r>
        <w:rPr>
          <w:rFonts w:hint="eastAsia"/>
          <w:color w:val="000000" w:themeColor="text1"/>
          <w:lang w:val="es-VE"/>
        </w:rPr>
        <w:t>]</w:t>
      </w:r>
      <w:r w:rsidRPr="008E39E6">
        <w:rPr>
          <w:rFonts w:hint="eastAsia"/>
          <w:color w:val="000000" w:themeColor="text1"/>
          <w:lang w:val="es-VE"/>
        </w:rPr>
        <w:t>;//</w:t>
      </w:r>
      <w:r>
        <w:rPr>
          <w:rFonts w:hint="eastAsia"/>
          <w:color w:val="000000" w:themeColor="text1"/>
        </w:rPr>
        <w:t>任务</w:t>
      </w:r>
      <w:r w:rsidRPr="008E39E6">
        <w:rPr>
          <w:rFonts w:hint="eastAsia"/>
          <w:color w:val="000000" w:themeColor="text1"/>
          <w:lang w:val="es-VE"/>
        </w:rPr>
        <w:t>ID</w:t>
      </w:r>
      <w:r w:rsidRPr="008E39E6">
        <w:rPr>
          <w:rFonts w:hint="eastAsia"/>
          <w:color w:val="000000" w:themeColor="text1"/>
          <w:lang w:val="es-VE"/>
        </w:rPr>
        <w:t>，</w:t>
      </w:r>
      <w:r>
        <w:rPr>
          <w:rFonts w:hint="eastAsia"/>
          <w:color w:val="000000" w:themeColor="text1"/>
        </w:rPr>
        <w:t>仅当</w:t>
      </w:r>
      <w:r w:rsidRPr="008E39E6">
        <w:rPr>
          <w:rFonts w:hint="eastAsia"/>
          <w:color w:val="000000" w:themeColor="text1"/>
          <w:lang w:val="es-VE"/>
        </w:rPr>
        <w:t>byType</w:t>
      </w:r>
      <w:r>
        <w:rPr>
          <w:rFonts w:hint="eastAsia"/>
          <w:color w:val="000000" w:themeColor="text1"/>
        </w:rPr>
        <w:t>为</w:t>
      </w:r>
      <w:r w:rsidRPr="008E39E6">
        <w:rPr>
          <w:rFonts w:hint="eastAsia"/>
          <w:color w:val="000000" w:themeColor="text1"/>
          <w:lang w:val="es-VE"/>
        </w:rPr>
        <w:t>0</w:t>
      </w:r>
      <w:r>
        <w:rPr>
          <w:rFonts w:hint="eastAsia"/>
          <w:color w:val="000000" w:themeColor="text1"/>
        </w:rPr>
        <w:t>时有效</w:t>
      </w:r>
    </w:p>
    <w:p w:rsidR="00097F97" w:rsidRDefault="00097F97" w:rsidP="00097F97">
      <w:pPr>
        <w:rPr>
          <w:lang w:val="es-VE"/>
        </w:rPr>
      </w:pPr>
      <w:r w:rsidRPr="001C0798">
        <w:rPr>
          <w:rFonts w:hint="eastAsia"/>
          <w:lang w:val="es-VE"/>
        </w:rPr>
        <w:t xml:space="preserve">   </w:t>
      </w:r>
      <w:r>
        <w:rPr>
          <w:rFonts w:hint="eastAsia"/>
          <w:lang w:val="es-VE"/>
        </w:rPr>
        <w:t xml:space="preserve"> </w:t>
      </w:r>
      <w:r w:rsidRPr="00BA2EBE">
        <w:rPr>
          <w:rFonts w:hint="eastAsia"/>
          <w:color w:val="000000" w:themeColor="text1"/>
          <w:lang w:val="es-VE"/>
        </w:rPr>
        <w:t>BYTE</w:t>
      </w:r>
      <w:r>
        <w:rPr>
          <w:rFonts w:hint="eastAsia"/>
          <w:lang w:val="es-VE"/>
        </w:rPr>
        <w:tab/>
      </w:r>
      <w:r>
        <w:rPr>
          <w:rFonts w:hint="eastAsia"/>
          <w:lang w:val="es-VE"/>
        </w:rPr>
        <w:tab/>
        <w:t>byRes[320];</w:t>
      </w:r>
    </w:p>
    <w:p w:rsidR="00097F97" w:rsidRPr="005617A9" w:rsidRDefault="00097F97" w:rsidP="00097F97">
      <w:pPr>
        <w:rPr>
          <w:lang w:val="fr-FR"/>
        </w:rPr>
      </w:pPr>
      <w:r w:rsidRPr="00941A54">
        <w:rPr>
          <w:lang w:val="pt-BR"/>
        </w:rPr>
        <w:t>}</w:t>
      </w:r>
      <w:r w:rsidRPr="00BA2EBE">
        <w:rPr>
          <w:rFonts w:hint="eastAsia"/>
          <w:lang w:val="es-VE"/>
        </w:rPr>
        <w:t>NET_DVR</w:t>
      </w:r>
      <w:r w:rsidRPr="00097F97">
        <w:rPr>
          <w:lang w:val="es-VE"/>
        </w:rPr>
        <w:t>_</w:t>
      </w:r>
      <w:r w:rsidRPr="00097F97">
        <w:rPr>
          <w:rFonts w:hint="eastAsia"/>
          <w:lang w:val="es-VE"/>
        </w:rPr>
        <w:t>REMOTE_BACKUP_TASK_COND</w:t>
      </w:r>
      <w:r w:rsidRPr="001C0798">
        <w:rPr>
          <w:lang w:val="pt-BR"/>
        </w:rPr>
        <w:t>,*LP</w:t>
      </w:r>
      <w:r w:rsidRPr="00BA2EBE">
        <w:rPr>
          <w:rFonts w:hint="eastAsia"/>
          <w:lang w:val="es-VE"/>
        </w:rPr>
        <w:t>NET_DVR</w:t>
      </w:r>
      <w:r w:rsidRPr="00097F97">
        <w:rPr>
          <w:lang w:val="es-VE"/>
        </w:rPr>
        <w:t>_</w:t>
      </w:r>
      <w:r w:rsidRPr="00097F97">
        <w:rPr>
          <w:rFonts w:hint="eastAsia"/>
          <w:lang w:val="es-VE"/>
        </w:rPr>
        <w:t>REMOTE_BACKUP_TASK_COND</w:t>
      </w:r>
      <w:r w:rsidRPr="00941A54">
        <w:rPr>
          <w:lang w:val="pt-BR"/>
        </w:rPr>
        <w:t>;</w:t>
      </w:r>
    </w:p>
    <w:p w:rsidR="00097F97" w:rsidRPr="005617A9" w:rsidRDefault="00097F97" w:rsidP="00097F97">
      <w:pPr>
        <w:rPr>
          <w:lang w:val="fr-FR"/>
        </w:rPr>
      </w:pPr>
    </w:p>
    <w:p w:rsidR="00097F97" w:rsidRDefault="00097F97" w:rsidP="00097F9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tagNET_DVR</w:t>
      </w:r>
      <w:r>
        <w:t>_</w:t>
      </w:r>
      <w:r>
        <w:rPr>
          <w:rFonts w:hint="eastAsia"/>
        </w:rPr>
        <w:t>REMOTE_BACKUP_TASK_CFG</w:t>
      </w:r>
      <w:proofErr w:type="spellEnd"/>
    </w:p>
    <w:p w:rsidR="00097F97" w:rsidRDefault="00097F97" w:rsidP="00097F97">
      <w:r>
        <w:t>{</w:t>
      </w:r>
    </w:p>
    <w:p w:rsidR="00097F97" w:rsidRDefault="00097F97" w:rsidP="00097F97">
      <w:r>
        <w:rPr>
          <w:rFonts w:hint="eastAsia"/>
        </w:rPr>
        <w:tab/>
        <w:t>DWORD</w:t>
      </w:r>
      <w:r w:rsidRPr="001522D3">
        <w:t xml:space="preserve"> </w:t>
      </w:r>
      <w:proofErr w:type="spellStart"/>
      <w:r>
        <w:rPr>
          <w:rFonts w:hint="eastAsia"/>
        </w:rPr>
        <w:t>dwSize</w:t>
      </w:r>
      <w:proofErr w:type="spellEnd"/>
      <w:r w:rsidRPr="001522D3">
        <w:t>;</w:t>
      </w:r>
    </w:p>
    <w:p w:rsidR="00097F97" w:rsidRDefault="00B4530C" w:rsidP="00097F97">
      <w:pPr>
        <w:ind w:firstLineChars="200" w:firstLine="420"/>
        <w:rPr>
          <w:color w:val="000000" w:themeColor="text1"/>
        </w:rPr>
      </w:pPr>
      <w:r>
        <w:rPr>
          <w:rFonts w:hint="eastAsia"/>
        </w:rPr>
        <w:t>BYTE</w:t>
      </w:r>
      <w:r w:rsidR="00097F97">
        <w:rPr>
          <w:rFonts w:hint="eastAsia"/>
          <w:color w:val="000000" w:themeColor="text1"/>
        </w:rPr>
        <w:tab/>
      </w:r>
      <w:r w:rsidR="00097F97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  <w:lang w:val="es-VE"/>
        </w:rPr>
        <w:t>by</w:t>
      </w:r>
      <w:r w:rsidRPr="008E39E6">
        <w:rPr>
          <w:rFonts w:hint="eastAsia"/>
          <w:color w:val="000000" w:themeColor="text1"/>
          <w:lang w:val="es-VE"/>
        </w:rPr>
        <w:t>TaskID</w:t>
      </w:r>
      <w:r>
        <w:rPr>
          <w:rFonts w:hint="eastAsia"/>
          <w:color w:val="000000" w:themeColor="text1"/>
          <w:lang w:val="es-VE"/>
        </w:rPr>
        <w:t>[</w:t>
      </w:r>
      <w:r w:rsidRPr="00AD5784">
        <w:rPr>
          <w:rFonts w:hint="eastAsia"/>
        </w:rPr>
        <w:t>NET_SDK_</w:t>
      </w:r>
      <w:r>
        <w:rPr>
          <w:rFonts w:hint="eastAsia"/>
        </w:rPr>
        <w:t>TASK_LEN</w:t>
      </w:r>
      <w:r>
        <w:rPr>
          <w:rFonts w:hint="eastAsia"/>
          <w:lang w:val="es-VE"/>
        </w:rPr>
        <w:t xml:space="preserve"> /*32*/</w:t>
      </w:r>
      <w:r>
        <w:rPr>
          <w:rFonts w:hint="eastAsia"/>
          <w:color w:val="000000" w:themeColor="text1"/>
          <w:lang w:val="es-VE"/>
        </w:rPr>
        <w:t>]</w:t>
      </w:r>
      <w:r w:rsidRPr="00470804">
        <w:rPr>
          <w:rFonts w:hint="eastAsia"/>
          <w:color w:val="000000" w:themeColor="text1"/>
        </w:rPr>
        <w:t>;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任务</w:t>
      </w:r>
      <w:r>
        <w:rPr>
          <w:rFonts w:hint="eastAsia"/>
          <w:color w:val="000000" w:themeColor="text1"/>
        </w:rPr>
        <w:t>ID</w:t>
      </w:r>
    </w:p>
    <w:p w:rsidR="00097F97" w:rsidRDefault="00097F97" w:rsidP="00097F97">
      <w:pPr>
        <w:rPr>
          <w:lang w:val="es-VE"/>
        </w:rPr>
      </w:pPr>
      <w:r w:rsidRPr="001C0798">
        <w:rPr>
          <w:rFonts w:hint="eastAsia"/>
          <w:lang w:val="es-VE"/>
        </w:rPr>
        <w:t xml:space="preserve">   </w:t>
      </w:r>
      <w:r>
        <w:rPr>
          <w:rFonts w:hint="eastAsia"/>
          <w:lang w:val="es-VE"/>
        </w:rPr>
        <w:t xml:space="preserve"> </w:t>
      </w:r>
      <w:r>
        <w:rPr>
          <w:rFonts w:hint="eastAsia"/>
          <w:color w:val="000000" w:themeColor="text1"/>
        </w:rPr>
        <w:t>BYTE</w:t>
      </w:r>
      <w:r>
        <w:rPr>
          <w:rFonts w:hint="eastAsia"/>
          <w:lang w:val="es-VE"/>
        </w:rPr>
        <w:tab/>
      </w:r>
      <w:r>
        <w:rPr>
          <w:rFonts w:hint="eastAsia"/>
          <w:lang w:val="es-VE"/>
        </w:rPr>
        <w:tab/>
        <w:t>byFileIndex[</w:t>
      </w:r>
      <w:r>
        <w:rPr>
          <w:rFonts w:hint="eastAsia"/>
        </w:rPr>
        <w:t>NET_SDK_FILE_INDEX</w:t>
      </w:r>
      <w:r>
        <w:rPr>
          <w:rFonts w:hint="eastAsia"/>
          <w:lang w:val="es-VE"/>
        </w:rPr>
        <w:t xml:space="preserve"> /*64*/];//</w:t>
      </w:r>
      <w:r>
        <w:rPr>
          <w:rFonts w:hint="eastAsia"/>
          <w:lang w:val="es-VE"/>
        </w:rPr>
        <w:t>文件索引</w:t>
      </w:r>
    </w:p>
    <w:p w:rsidR="00097F97" w:rsidRDefault="00097F97" w:rsidP="00097F97">
      <w:pPr>
        <w:ind w:firstLine="435"/>
      </w:pPr>
      <w:r>
        <w:rPr>
          <w:rFonts w:hint="eastAsia"/>
          <w:color w:val="000000" w:themeColor="text1"/>
        </w:rPr>
        <w:t>BYTE</w:t>
      </w:r>
      <w:r w:rsidRPr="001E1C35">
        <w:rPr>
          <w:rFonts w:hint="eastAsia"/>
          <w:lang w:val="es-VE"/>
        </w:rPr>
        <w:t xml:space="preserve">  </w:t>
      </w:r>
      <w:r>
        <w:rPr>
          <w:rFonts w:hint="eastAsia"/>
          <w:lang w:val="es-VE"/>
        </w:rPr>
        <w:t xml:space="preserve">    </w:t>
      </w:r>
      <w:proofErr w:type="gramStart"/>
      <w:r w:rsidRPr="001E1C35">
        <w:rPr>
          <w:lang w:val="es-VE"/>
        </w:rPr>
        <w:t>sUrl[</w:t>
      </w:r>
      <w:proofErr w:type="gramEnd"/>
      <w:r w:rsidRPr="001E1C35">
        <w:rPr>
          <w:lang w:val="es-VE"/>
        </w:rPr>
        <w:t>MAX_UPLO</w:t>
      </w:r>
      <w:r w:rsidRPr="001E1C35">
        <w:t>ADFILE_URL_LEN</w:t>
      </w:r>
      <w:r>
        <w:rPr>
          <w:rFonts w:hint="eastAsia"/>
          <w:lang w:val="es-VE"/>
        </w:rPr>
        <w:t>/*240*/</w:t>
      </w:r>
      <w:r w:rsidRPr="001E1C35">
        <w:t>] ;   //</w:t>
      </w:r>
      <w:proofErr w:type="spellStart"/>
      <w:r w:rsidRPr="001E1C35">
        <w:t>url</w:t>
      </w:r>
      <w:proofErr w:type="spellEnd"/>
    </w:p>
    <w:p w:rsidR="00097F97" w:rsidRDefault="00097F97" w:rsidP="00097F97">
      <w:pPr>
        <w:ind w:firstLineChars="200" w:firstLine="420"/>
        <w:rPr>
          <w:lang w:val="es-VE"/>
        </w:rPr>
      </w:pPr>
      <w:r>
        <w:rPr>
          <w:rFonts w:hint="eastAsia"/>
          <w:color w:val="000000" w:themeColor="text1"/>
        </w:rPr>
        <w:t>BYTE</w:t>
      </w:r>
      <w:r>
        <w:rPr>
          <w:rFonts w:hint="eastAsia"/>
          <w:lang w:val="es-VE"/>
        </w:rPr>
        <w:tab/>
      </w:r>
      <w:r>
        <w:rPr>
          <w:rFonts w:hint="eastAsia"/>
          <w:lang w:val="es-VE"/>
        </w:rPr>
        <w:tab/>
        <w:t>byStatus;//</w:t>
      </w:r>
      <w:r w:rsidRPr="00B75869">
        <w:rPr>
          <w:rFonts w:hint="eastAsia"/>
          <w:lang w:val="es-VE"/>
        </w:rPr>
        <w:t>异地备份状态：</w:t>
      </w:r>
      <w:r w:rsidRPr="00B75869">
        <w:rPr>
          <w:rFonts w:hint="eastAsia"/>
          <w:lang w:val="es-VE"/>
        </w:rPr>
        <w:t>0-</w:t>
      </w:r>
      <w:r w:rsidRPr="00B75869">
        <w:rPr>
          <w:rFonts w:hint="eastAsia"/>
          <w:lang w:val="es-VE"/>
        </w:rPr>
        <w:t>未执行，</w:t>
      </w:r>
      <w:r w:rsidRPr="00B75869">
        <w:rPr>
          <w:rFonts w:hint="eastAsia"/>
          <w:lang w:val="es-VE"/>
        </w:rPr>
        <w:t>1-</w:t>
      </w:r>
      <w:r w:rsidRPr="00B75869">
        <w:rPr>
          <w:rFonts w:hint="eastAsia"/>
          <w:lang w:val="es-VE"/>
        </w:rPr>
        <w:t>备份中，</w:t>
      </w:r>
      <w:r w:rsidRPr="00B75869">
        <w:rPr>
          <w:rFonts w:hint="eastAsia"/>
          <w:lang w:val="es-VE"/>
        </w:rPr>
        <w:t>2-</w:t>
      </w:r>
      <w:r w:rsidRPr="00B75869">
        <w:rPr>
          <w:rFonts w:hint="eastAsia"/>
          <w:lang w:val="es-VE"/>
        </w:rPr>
        <w:t>完成备份，</w:t>
      </w:r>
      <w:r w:rsidRPr="00B75869">
        <w:rPr>
          <w:rFonts w:hint="eastAsia"/>
          <w:lang w:val="es-VE"/>
        </w:rPr>
        <w:t>3-</w:t>
      </w:r>
      <w:r w:rsidRPr="00B75869">
        <w:rPr>
          <w:rFonts w:hint="eastAsia"/>
          <w:lang w:val="es-VE"/>
        </w:rPr>
        <w:t>备份失败</w:t>
      </w:r>
    </w:p>
    <w:p w:rsidR="00097F97" w:rsidRDefault="00097F97" w:rsidP="00097F97">
      <w:pPr>
        <w:rPr>
          <w:lang w:val="es-VE"/>
        </w:rPr>
      </w:pPr>
      <w:r w:rsidRPr="001C0798">
        <w:rPr>
          <w:rFonts w:hint="eastAsia"/>
          <w:lang w:val="es-VE"/>
        </w:rPr>
        <w:t xml:space="preserve">   </w:t>
      </w:r>
      <w:r>
        <w:rPr>
          <w:rFonts w:hint="eastAsia"/>
          <w:lang w:val="es-VE"/>
        </w:rPr>
        <w:t xml:space="preserve"> </w:t>
      </w:r>
      <w:r>
        <w:rPr>
          <w:rFonts w:hint="eastAsia"/>
          <w:color w:val="000000" w:themeColor="text1"/>
        </w:rPr>
        <w:t>BYTE</w:t>
      </w:r>
      <w:r>
        <w:rPr>
          <w:rFonts w:hint="eastAsia"/>
          <w:lang w:val="es-VE"/>
        </w:rPr>
        <w:tab/>
      </w:r>
      <w:r>
        <w:rPr>
          <w:rFonts w:hint="eastAsia"/>
          <w:lang w:val="es-VE"/>
        </w:rPr>
        <w:tab/>
      </w:r>
      <w:proofErr w:type="gramStart"/>
      <w:r>
        <w:rPr>
          <w:rFonts w:hint="eastAsia"/>
          <w:lang w:val="es-VE"/>
        </w:rPr>
        <w:t>byRes1[</w:t>
      </w:r>
      <w:proofErr w:type="gramEnd"/>
      <w:r>
        <w:rPr>
          <w:rFonts w:hint="eastAsia"/>
          <w:lang w:val="es-VE"/>
        </w:rPr>
        <w:t>3];</w:t>
      </w:r>
    </w:p>
    <w:p w:rsidR="00097F97" w:rsidRPr="00B75869" w:rsidRDefault="00097F97" w:rsidP="00097F97">
      <w:pPr>
        <w:ind w:firstLine="435"/>
        <w:rPr>
          <w:lang w:val="es-VE"/>
        </w:rPr>
      </w:pPr>
      <w:r w:rsidRPr="00097F97">
        <w:rPr>
          <w:rFonts w:hint="eastAsia"/>
          <w:color w:val="000000" w:themeColor="text1"/>
          <w:lang w:val="es-VE"/>
        </w:rPr>
        <w:t>BYTE</w:t>
      </w:r>
      <w:r w:rsidRPr="001E1C35">
        <w:rPr>
          <w:rFonts w:hint="eastAsia"/>
          <w:lang w:val="es-VE"/>
        </w:rPr>
        <w:t xml:space="preserve">  </w:t>
      </w:r>
      <w:r>
        <w:rPr>
          <w:rFonts w:hint="eastAsia"/>
          <w:lang w:val="es-VE"/>
        </w:rPr>
        <w:t xml:space="preserve">    </w:t>
      </w:r>
      <w:r w:rsidRPr="001E1C35">
        <w:rPr>
          <w:lang w:val="es-VE"/>
        </w:rPr>
        <w:t>s</w:t>
      </w:r>
      <w:r>
        <w:rPr>
          <w:rFonts w:hint="eastAsia"/>
          <w:lang w:val="es-VE"/>
        </w:rPr>
        <w:t>BackupMachine</w:t>
      </w:r>
      <w:r w:rsidRPr="001E1C35">
        <w:rPr>
          <w:lang w:val="es-VE"/>
        </w:rPr>
        <w:t>Url[MAX_UPLO</w:t>
      </w:r>
      <w:r w:rsidRPr="00B75869">
        <w:rPr>
          <w:lang w:val="es-VE"/>
        </w:rPr>
        <w:t>ADFILE_URL_LEN</w:t>
      </w:r>
      <w:r>
        <w:rPr>
          <w:rFonts w:hint="eastAsia"/>
          <w:lang w:val="es-VE"/>
        </w:rPr>
        <w:t>/*240*/</w:t>
      </w:r>
      <w:r w:rsidRPr="00B75869">
        <w:rPr>
          <w:lang w:val="es-VE"/>
        </w:rPr>
        <w:t>] ;   //</w:t>
      </w:r>
      <w:r w:rsidRPr="00B75869">
        <w:rPr>
          <w:rFonts w:hint="eastAsia"/>
        </w:rPr>
        <w:t>完成备份之后</w:t>
      </w:r>
      <w:r w:rsidRPr="00B75869">
        <w:rPr>
          <w:rFonts w:hint="eastAsia"/>
          <w:lang w:val="es-VE"/>
        </w:rPr>
        <w:t>，</w:t>
      </w:r>
      <w:r w:rsidRPr="00B75869">
        <w:rPr>
          <w:rFonts w:hint="eastAsia"/>
        </w:rPr>
        <w:t>文件在备机上的</w:t>
      </w:r>
      <w:r w:rsidRPr="00B75869">
        <w:rPr>
          <w:rFonts w:hint="eastAsia"/>
          <w:lang w:val="es-VE"/>
        </w:rPr>
        <w:t>URL</w:t>
      </w:r>
      <w:r w:rsidRPr="00B75869">
        <w:rPr>
          <w:rFonts w:hint="eastAsia"/>
          <w:lang w:val="es-VE"/>
        </w:rPr>
        <w:t>（</w:t>
      </w:r>
      <w:r>
        <w:rPr>
          <w:rFonts w:hint="eastAsia"/>
          <w:lang w:val="es-VE"/>
        </w:rPr>
        <w:t>仅当</w:t>
      </w:r>
      <w:r w:rsidRPr="00B75869">
        <w:rPr>
          <w:rFonts w:hint="eastAsia"/>
        </w:rPr>
        <w:t>备份状态为</w:t>
      </w:r>
      <w:r w:rsidRPr="00B75869">
        <w:rPr>
          <w:rFonts w:hint="eastAsia"/>
          <w:lang w:val="es-VE"/>
        </w:rPr>
        <w:t>2-</w:t>
      </w:r>
      <w:r w:rsidRPr="00B75869">
        <w:rPr>
          <w:rFonts w:hint="eastAsia"/>
        </w:rPr>
        <w:t>完成备份时有效</w:t>
      </w:r>
      <w:r w:rsidRPr="00B75869">
        <w:rPr>
          <w:rFonts w:hint="eastAsia"/>
          <w:lang w:val="es-VE"/>
        </w:rPr>
        <w:t>）</w:t>
      </w:r>
    </w:p>
    <w:p w:rsidR="00097F97" w:rsidRDefault="00097F97" w:rsidP="00097F97">
      <w:pPr>
        <w:ind w:firstLine="435"/>
        <w:rPr>
          <w:lang w:val="es-VE"/>
        </w:rPr>
      </w:pPr>
      <w:r>
        <w:rPr>
          <w:rFonts w:hint="eastAsia"/>
          <w:color w:val="000000" w:themeColor="text1"/>
        </w:rPr>
        <w:t>BYTE</w:t>
      </w:r>
      <w:r>
        <w:rPr>
          <w:rFonts w:hint="eastAsia"/>
          <w:lang w:val="es-VE"/>
        </w:rPr>
        <w:tab/>
      </w:r>
      <w:r>
        <w:rPr>
          <w:rFonts w:hint="eastAsia"/>
          <w:lang w:val="es-VE"/>
        </w:rPr>
        <w:tab/>
      </w:r>
      <w:proofErr w:type="gramStart"/>
      <w:r>
        <w:rPr>
          <w:rFonts w:hint="eastAsia"/>
          <w:lang w:val="es-VE"/>
        </w:rPr>
        <w:t>byRes[</w:t>
      </w:r>
      <w:proofErr w:type="gramEnd"/>
      <w:r>
        <w:rPr>
          <w:rFonts w:hint="eastAsia"/>
          <w:lang w:val="es-VE"/>
        </w:rPr>
        <w:t>128];</w:t>
      </w:r>
    </w:p>
    <w:p w:rsidR="00097F97" w:rsidRDefault="00097F97" w:rsidP="00097F97">
      <w:r w:rsidRPr="00941A54">
        <w:rPr>
          <w:lang w:val="pt-BR"/>
        </w:rPr>
        <w:t>}</w:t>
      </w:r>
      <w:r>
        <w:rPr>
          <w:rFonts w:hint="eastAsia"/>
        </w:rPr>
        <w:t>NET_DVR</w:t>
      </w:r>
      <w:r>
        <w:t>_</w:t>
      </w:r>
      <w:r>
        <w:rPr>
          <w:rFonts w:hint="eastAsia"/>
        </w:rPr>
        <w:t>REMOTE_BACKUP_TASK_CFG</w:t>
      </w:r>
      <w:r w:rsidRPr="001C0798">
        <w:rPr>
          <w:lang w:val="pt-BR"/>
        </w:rPr>
        <w:t>,*LP</w:t>
      </w:r>
      <w:r>
        <w:rPr>
          <w:rFonts w:hint="eastAsia"/>
        </w:rPr>
        <w:t>NET_DVR</w:t>
      </w:r>
      <w:r>
        <w:t>_</w:t>
      </w:r>
      <w:r>
        <w:rPr>
          <w:rFonts w:hint="eastAsia"/>
        </w:rPr>
        <w:t>REMOTE_BACKUP_TASK_CFG</w:t>
      </w:r>
      <w:r w:rsidRPr="00941A54">
        <w:rPr>
          <w:lang w:val="pt-BR"/>
        </w:rPr>
        <w:t>;</w:t>
      </w:r>
    </w:p>
    <w:p w:rsidR="00097F97" w:rsidRPr="00097F97" w:rsidRDefault="00097F97" w:rsidP="00097F97"/>
    <w:p w:rsidR="00097F97" w:rsidRDefault="00097F97" w:rsidP="00097F97">
      <w:pPr>
        <w:pStyle w:val="4"/>
        <w:rPr>
          <w:lang w:val="fr-FR"/>
        </w:rPr>
      </w:pPr>
      <w:proofErr w:type="spellStart"/>
      <w:r w:rsidRPr="00CD56B9">
        <w:rPr>
          <w:rFonts w:hint="eastAsia"/>
        </w:rPr>
        <w:t>备注</w:t>
      </w:r>
      <w:proofErr w:type="spellEnd"/>
    </w:p>
    <w:p w:rsidR="00097F97" w:rsidRPr="00E428BF" w:rsidRDefault="00097F97" w:rsidP="00097F97">
      <w:pPr>
        <w:rPr>
          <w:color w:val="000000"/>
          <w:lang w:val="fr-FR"/>
        </w:rPr>
      </w:pPr>
      <w:r w:rsidRPr="00E428BF">
        <w:rPr>
          <w:rFonts w:hint="eastAsia"/>
          <w:color w:val="000000"/>
          <w:lang w:val="fr-FR"/>
        </w:rPr>
        <w:t xml:space="preserve">// </w:t>
      </w:r>
      <w:r w:rsidRPr="00E428BF">
        <w:rPr>
          <w:rFonts w:hint="eastAsia"/>
          <w:color w:val="000000"/>
          <w:lang w:val="fr-FR"/>
        </w:rPr>
        <w:t>长连接回调类型</w:t>
      </w:r>
    </w:p>
    <w:p w:rsidR="00097F97" w:rsidRPr="00E428BF" w:rsidRDefault="00097F97" w:rsidP="00097F97">
      <w:pPr>
        <w:rPr>
          <w:color w:val="000000"/>
          <w:lang w:val="fr-FR"/>
        </w:rPr>
      </w:pPr>
      <w:r w:rsidRPr="00E428BF">
        <w:rPr>
          <w:color w:val="000000"/>
          <w:lang w:val="fr-FR"/>
        </w:rPr>
        <w:t>typedef enum</w:t>
      </w:r>
    </w:p>
    <w:p w:rsidR="00097F97" w:rsidRPr="00E428BF" w:rsidRDefault="00097F97" w:rsidP="00097F97">
      <w:pPr>
        <w:rPr>
          <w:color w:val="000000"/>
          <w:lang w:val="fr-FR"/>
        </w:rPr>
      </w:pPr>
      <w:r w:rsidRPr="00E428BF">
        <w:rPr>
          <w:color w:val="000000"/>
          <w:lang w:val="fr-FR"/>
        </w:rPr>
        <w:t>{</w:t>
      </w:r>
    </w:p>
    <w:p w:rsidR="00097F97" w:rsidRPr="00E428BF" w:rsidRDefault="00097F97" w:rsidP="00097F97">
      <w:pPr>
        <w:rPr>
          <w:color w:val="000000"/>
          <w:lang w:val="fr-FR"/>
        </w:rPr>
      </w:pPr>
      <w:r w:rsidRPr="00E428BF">
        <w:rPr>
          <w:rFonts w:hint="eastAsia"/>
          <w:color w:val="000000"/>
          <w:lang w:val="fr-FR"/>
        </w:rPr>
        <w:tab/>
        <w:t>NET_SDK_CALLBACK_TYPE_STATUS = 0,</w:t>
      </w:r>
      <w:r w:rsidRPr="00E428BF">
        <w:rPr>
          <w:rFonts w:hint="eastAsia"/>
          <w:color w:val="000000"/>
          <w:lang w:val="fr-FR"/>
        </w:rPr>
        <w:tab/>
      </w:r>
      <w:r w:rsidRPr="00E428BF">
        <w:rPr>
          <w:rFonts w:hint="eastAsia"/>
          <w:color w:val="000000"/>
          <w:lang w:val="fr-FR"/>
        </w:rPr>
        <w:tab/>
        <w:t xml:space="preserve">// </w:t>
      </w:r>
      <w:r w:rsidRPr="00E428BF">
        <w:rPr>
          <w:rFonts w:hint="eastAsia"/>
          <w:color w:val="000000"/>
          <w:lang w:val="fr-FR"/>
        </w:rPr>
        <w:t>回调状态值</w:t>
      </w:r>
    </w:p>
    <w:p w:rsidR="00097F97" w:rsidRPr="00E428BF" w:rsidRDefault="00097F97" w:rsidP="00097F97">
      <w:pPr>
        <w:rPr>
          <w:color w:val="000000"/>
          <w:lang w:val="fr-FR"/>
        </w:rPr>
      </w:pPr>
      <w:r w:rsidRPr="00E428BF">
        <w:rPr>
          <w:rFonts w:hint="eastAsia"/>
          <w:color w:val="000000"/>
          <w:lang w:val="fr-FR"/>
        </w:rPr>
        <w:tab/>
        <w:t>NET_SDK_CALLBACK_TYPE_PROGRESS,</w:t>
      </w:r>
      <w:r w:rsidRPr="00E428BF">
        <w:rPr>
          <w:rFonts w:hint="eastAsia"/>
          <w:color w:val="000000"/>
          <w:lang w:val="fr-FR"/>
        </w:rPr>
        <w:tab/>
      </w:r>
      <w:r w:rsidRPr="00E428BF">
        <w:rPr>
          <w:rFonts w:hint="eastAsia"/>
          <w:color w:val="000000"/>
          <w:lang w:val="fr-FR"/>
        </w:rPr>
        <w:tab/>
        <w:t xml:space="preserve">// </w:t>
      </w:r>
      <w:r w:rsidRPr="00E428BF">
        <w:rPr>
          <w:rFonts w:hint="eastAsia"/>
          <w:color w:val="000000"/>
          <w:lang w:val="fr-FR"/>
        </w:rPr>
        <w:t>回调进度值</w:t>
      </w:r>
    </w:p>
    <w:p w:rsidR="00097F97" w:rsidRPr="00E428BF" w:rsidRDefault="00097F97" w:rsidP="00097F97">
      <w:pPr>
        <w:rPr>
          <w:color w:val="000000"/>
          <w:lang w:val="fr-FR"/>
        </w:rPr>
      </w:pPr>
      <w:r w:rsidRPr="00E428BF">
        <w:rPr>
          <w:rFonts w:hint="eastAsia"/>
          <w:color w:val="000000"/>
          <w:lang w:val="fr-FR"/>
        </w:rPr>
        <w:tab/>
        <w:t>NET_SDK_CALLBACK_TYPE_DATA</w:t>
      </w:r>
      <w:r w:rsidRPr="00E428BF">
        <w:rPr>
          <w:rFonts w:hint="eastAsia"/>
          <w:color w:val="000000"/>
          <w:lang w:val="fr-FR"/>
        </w:rPr>
        <w:tab/>
      </w:r>
      <w:r w:rsidRPr="00E428BF">
        <w:rPr>
          <w:rFonts w:hint="eastAsia"/>
          <w:color w:val="000000"/>
          <w:lang w:val="fr-FR"/>
        </w:rPr>
        <w:tab/>
      </w:r>
      <w:r w:rsidRPr="00E428BF">
        <w:rPr>
          <w:rFonts w:hint="eastAsia"/>
          <w:color w:val="000000"/>
          <w:lang w:val="fr-FR"/>
        </w:rPr>
        <w:tab/>
        <w:t xml:space="preserve">// </w:t>
      </w:r>
      <w:r w:rsidRPr="00E428BF">
        <w:rPr>
          <w:rFonts w:hint="eastAsia"/>
          <w:color w:val="000000"/>
          <w:lang w:val="fr-FR"/>
        </w:rPr>
        <w:t>回调数据内容</w:t>
      </w:r>
    </w:p>
    <w:p w:rsidR="00097F97" w:rsidRDefault="00097F97" w:rsidP="00097F97">
      <w:pPr>
        <w:rPr>
          <w:color w:val="000000"/>
          <w:lang w:val="fr-FR"/>
        </w:rPr>
      </w:pPr>
      <w:r w:rsidRPr="00E428BF">
        <w:rPr>
          <w:color w:val="000000"/>
          <w:lang w:val="fr-FR"/>
        </w:rPr>
        <w:t>}NET_SDK_CALLBACK_TYPE;</w:t>
      </w:r>
    </w:p>
    <w:p w:rsidR="00097F97" w:rsidRDefault="00097F97" w:rsidP="00097F97">
      <w:pPr>
        <w:rPr>
          <w:color w:val="000000"/>
          <w:lang w:val="fr-FR"/>
        </w:rPr>
      </w:pPr>
    </w:p>
    <w:p w:rsidR="00097F97" w:rsidRDefault="00097F97" w:rsidP="00097F97">
      <w:pPr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>当</w:t>
      </w:r>
      <w:r w:rsidRPr="005E70D9">
        <w:rPr>
          <w:rFonts w:hint="eastAsia"/>
          <w:color w:val="000000"/>
          <w:lang w:val="fr-FR"/>
        </w:rPr>
        <w:t>回调类型</w:t>
      </w:r>
      <w:r>
        <w:rPr>
          <w:rFonts w:hint="eastAsia"/>
          <w:color w:val="000000"/>
          <w:lang w:val="fr-FR"/>
        </w:rPr>
        <w:t>为</w:t>
      </w:r>
      <w:r>
        <w:rPr>
          <w:rFonts w:hint="eastAsia"/>
          <w:color w:val="000000"/>
          <w:lang w:val="fr-FR"/>
        </w:rPr>
        <w:t xml:space="preserve"> </w:t>
      </w:r>
      <w:r w:rsidRPr="00E428BF">
        <w:rPr>
          <w:rFonts w:hint="eastAsia"/>
          <w:color w:val="000000"/>
          <w:lang w:val="fr-FR"/>
        </w:rPr>
        <w:t>NET_SDK_CALLBACK_TYPE_DATA</w:t>
      </w:r>
      <w:r>
        <w:rPr>
          <w:rFonts w:hint="eastAsia"/>
          <w:color w:val="000000"/>
          <w:lang w:val="fr-FR"/>
        </w:rPr>
        <w:t xml:space="preserve"> </w:t>
      </w:r>
      <w:r>
        <w:rPr>
          <w:rFonts w:hint="eastAsia"/>
          <w:color w:val="000000"/>
          <w:lang w:val="fr-FR"/>
        </w:rPr>
        <w:t>表示有实际数据值</w:t>
      </w:r>
      <w:r>
        <w:rPr>
          <w:rFonts w:hint="eastAsia"/>
          <w:color w:val="000000"/>
          <w:lang w:val="fr-FR"/>
        </w:rPr>
        <w:t>(</w:t>
      </w:r>
      <w:r>
        <w:rPr>
          <w:rFonts w:hint="eastAsia"/>
          <w:lang w:val="fr-FR"/>
        </w:rPr>
        <w:t>NET_DVR</w:t>
      </w:r>
      <w:r w:rsidRPr="00501BFB">
        <w:rPr>
          <w:lang w:val="fr-FR"/>
        </w:rPr>
        <w:t>_</w:t>
      </w:r>
      <w:r w:rsidRPr="00501BFB">
        <w:rPr>
          <w:rFonts w:hint="eastAsia"/>
          <w:lang w:val="fr-FR"/>
        </w:rPr>
        <w:t>XXXX_CFG</w:t>
      </w:r>
      <w:r>
        <w:rPr>
          <w:rFonts w:hint="eastAsia"/>
          <w:color w:val="000000"/>
          <w:lang w:val="fr-FR"/>
        </w:rPr>
        <w:t>)</w:t>
      </w:r>
      <w:r>
        <w:rPr>
          <w:rFonts w:hint="eastAsia"/>
          <w:color w:val="000000"/>
          <w:lang w:val="fr-FR"/>
        </w:rPr>
        <w:t>；</w:t>
      </w:r>
    </w:p>
    <w:p w:rsidR="00097F97" w:rsidRDefault="00097F97" w:rsidP="00097F97">
      <w:pPr>
        <w:rPr>
          <w:color w:val="000000"/>
          <w:lang w:val="fr-FR"/>
        </w:rPr>
      </w:pPr>
    </w:p>
    <w:p w:rsidR="00097F97" w:rsidRPr="005E70D9" w:rsidRDefault="00097F97" w:rsidP="00097F97">
      <w:pPr>
        <w:rPr>
          <w:color w:val="000000"/>
          <w:lang w:val="fr-FR"/>
        </w:rPr>
      </w:pPr>
      <w:r w:rsidRPr="005E70D9">
        <w:rPr>
          <w:rFonts w:hint="eastAsia"/>
          <w:color w:val="000000"/>
          <w:lang w:val="fr-FR"/>
        </w:rPr>
        <w:t>回调类型为</w:t>
      </w:r>
      <w:r w:rsidRPr="005E70D9">
        <w:rPr>
          <w:rFonts w:hint="eastAsia"/>
          <w:color w:val="000000"/>
          <w:lang w:val="fr-FR"/>
        </w:rPr>
        <w:t>NET_SDK_CALLBACK_TYPE_STATUS</w:t>
      </w:r>
      <w:r w:rsidRPr="005E70D9">
        <w:rPr>
          <w:rFonts w:hint="eastAsia"/>
          <w:color w:val="000000"/>
          <w:lang w:val="fr-FR"/>
        </w:rPr>
        <w:t>时的状态值</w:t>
      </w:r>
    </w:p>
    <w:p w:rsidR="00097F97" w:rsidRPr="005E70D9" w:rsidRDefault="00097F97" w:rsidP="00097F97">
      <w:pPr>
        <w:rPr>
          <w:color w:val="000000"/>
          <w:lang w:val="fr-FR"/>
        </w:rPr>
      </w:pPr>
      <w:r w:rsidRPr="005E70D9">
        <w:rPr>
          <w:color w:val="000000"/>
          <w:lang w:val="fr-FR"/>
        </w:rPr>
        <w:t>typedef enum</w:t>
      </w:r>
    </w:p>
    <w:p w:rsidR="00097F97" w:rsidRPr="005E70D9" w:rsidRDefault="00097F97" w:rsidP="00097F97">
      <w:pPr>
        <w:rPr>
          <w:color w:val="000000"/>
          <w:lang w:val="fr-FR"/>
        </w:rPr>
      </w:pPr>
      <w:r w:rsidRPr="005E70D9">
        <w:rPr>
          <w:color w:val="000000"/>
          <w:lang w:val="fr-FR"/>
        </w:rPr>
        <w:t>{</w:t>
      </w:r>
    </w:p>
    <w:p w:rsidR="00097F97" w:rsidRPr="005E70D9" w:rsidRDefault="00097F97" w:rsidP="00097F97">
      <w:pPr>
        <w:rPr>
          <w:color w:val="000000"/>
          <w:lang w:val="fr-FR"/>
        </w:rPr>
      </w:pPr>
      <w:r w:rsidRPr="005E70D9">
        <w:rPr>
          <w:rFonts w:hint="eastAsia"/>
          <w:color w:val="000000"/>
          <w:lang w:val="fr-FR"/>
        </w:rPr>
        <w:tab/>
        <w:t>NET_SDK_CALLBACK_STATUS_SUCCESS = 1000,</w:t>
      </w:r>
      <w:r w:rsidRPr="005E70D9">
        <w:rPr>
          <w:rFonts w:hint="eastAsia"/>
          <w:color w:val="000000"/>
          <w:lang w:val="fr-FR"/>
        </w:rPr>
        <w:tab/>
      </w:r>
      <w:r w:rsidRPr="005E70D9">
        <w:rPr>
          <w:rFonts w:hint="eastAsia"/>
          <w:color w:val="000000"/>
          <w:lang w:val="fr-FR"/>
        </w:rPr>
        <w:tab/>
        <w:t xml:space="preserve">// </w:t>
      </w:r>
      <w:r w:rsidRPr="005E70D9">
        <w:rPr>
          <w:rFonts w:hint="eastAsia"/>
          <w:color w:val="000000"/>
          <w:lang w:val="fr-FR"/>
        </w:rPr>
        <w:t>成功</w:t>
      </w:r>
    </w:p>
    <w:p w:rsidR="00097F97" w:rsidRPr="005E70D9" w:rsidRDefault="00097F97" w:rsidP="00097F97">
      <w:pPr>
        <w:rPr>
          <w:color w:val="000000"/>
          <w:lang w:val="fr-FR"/>
        </w:rPr>
      </w:pPr>
      <w:r w:rsidRPr="005E70D9">
        <w:rPr>
          <w:rFonts w:hint="eastAsia"/>
          <w:color w:val="000000"/>
          <w:lang w:val="fr-FR"/>
        </w:rPr>
        <w:tab/>
        <w:t>NET_SDK_CALLBACK_STATUS_PROCESSING,</w:t>
      </w:r>
      <w:r w:rsidRPr="005E70D9">
        <w:rPr>
          <w:rFonts w:hint="eastAsia"/>
          <w:color w:val="000000"/>
          <w:lang w:val="fr-FR"/>
        </w:rPr>
        <w:tab/>
      </w:r>
      <w:r w:rsidRPr="005E70D9">
        <w:rPr>
          <w:rFonts w:hint="eastAsia"/>
          <w:color w:val="000000"/>
          <w:lang w:val="fr-FR"/>
        </w:rPr>
        <w:tab/>
      </w:r>
      <w:r w:rsidRPr="005E70D9">
        <w:rPr>
          <w:rFonts w:hint="eastAsia"/>
          <w:color w:val="000000"/>
          <w:lang w:val="fr-FR"/>
        </w:rPr>
        <w:tab/>
        <w:t xml:space="preserve">// </w:t>
      </w:r>
      <w:r w:rsidRPr="005E70D9">
        <w:rPr>
          <w:rFonts w:hint="eastAsia"/>
          <w:color w:val="000000"/>
          <w:lang w:val="fr-FR"/>
        </w:rPr>
        <w:t>处理中</w:t>
      </w:r>
    </w:p>
    <w:p w:rsidR="00097F97" w:rsidRDefault="00097F97" w:rsidP="00097F97">
      <w:pPr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ab/>
        <w:t>NET_SDK_CALLBACK_STATUS_FAILED</w:t>
      </w:r>
      <w:r w:rsidRPr="005E70D9">
        <w:rPr>
          <w:rFonts w:hint="eastAsia"/>
          <w:color w:val="000000"/>
          <w:lang w:val="fr-FR"/>
        </w:rPr>
        <w:tab/>
      </w:r>
      <w:r w:rsidRPr="005E70D9">
        <w:rPr>
          <w:rFonts w:hint="eastAsia"/>
          <w:color w:val="000000"/>
          <w:lang w:val="fr-FR"/>
        </w:rPr>
        <w:tab/>
      </w:r>
      <w:r w:rsidRPr="005E70D9">
        <w:rPr>
          <w:rFonts w:hint="eastAsia"/>
          <w:color w:val="000000"/>
          <w:lang w:val="fr-FR"/>
        </w:rPr>
        <w:tab/>
      </w:r>
      <w:r w:rsidRPr="005E70D9">
        <w:rPr>
          <w:rFonts w:hint="eastAsia"/>
          <w:color w:val="000000"/>
          <w:lang w:val="fr-FR"/>
        </w:rPr>
        <w:tab/>
        <w:t xml:space="preserve">// </w:t>
      </w:r>
      <w:r w:rsidRPr="005E70D9">
        <w:rPr>
          <w:rFonts w:hint="eastAsia"/>
          <w:color w:val="000000"/>
          <w:lang w:val="fr-FR"/>
        </w:rPr>
        <w:t>失败</w:t>
      </w:r>
    </w:p>
    <w:p w:rsidR="00097F97" w:rsidRDefault="00097F97" w:rsidP="00097F97">
      <w:pPr>
        <w:rPr>
          <w:color w:val="000000"/>
          <w:lang w:val="fr-FR"/>
        </w:rPr>
      </w:pPr>
      <w:r w:rsidRPr="005E70D9">
        <w:rPr>
          <w:color w:val="000000"/>
          <w:lang w:val="fr-FR"/>
        </w:rPr>
        <w:t>}NET_SDK_CALLBACK_STATUS_NORMAL;</w:t>
      </w:r>
    </w:p>
    <w:p w:rsidR="00097F97" w:rsidRDefault="00097F97" w:rsidP="00097F97">
      <w:pPr>
        <w:pStyle w:val="3"/>
      </w:pPr>
      <w:bookmarkStart w:id="48" w:name="_Toc441494834"/>
      <w:bookmarkStart w:id="49" w:name="_Toc455131065"/>
      <w:bookmarkStart w:id="50" w:name="_Toc465328264"/>
      <w:r>
        <w:rPr>
          <w:rFonts w:hint="eastAsia"/>
          <w:lang w:val="es-VE"/>
        </w:rPr>
        <w:t>[</w:t>
      </w:r>
      <w:r>
        <w:rPr>
          <w:rFonts w:hint="eastAsia"/>
          <w:lang w:val="es-VE"/>
        </w:rPr>
        <w:t>新增</w:t>
      </w:r>
      <w:r>
        <w:rPr>
          <w:rFonts w:hint="eastAsia"/>
          <w:lang w:val="es-VE"/>
        </w:rPr>
        <w:t>]</w:t>
      </w:r>
      <w:r w:rsidR="00304412">
        <w:rPr>
          <w:rFonts w:hint="eastAsia"/>
          <w:lang w:val="pt-BR"/>
        </w:rPr>
        <w:t>获取</w:t>
      </w:r>
      <w:r w:rsidR="00304412">
        <w:rPr>
          <w:rFonts w:hint="eastAsia"/>
        </w:rPr>
        <w:t>异地备份任务</w:t>
      </w:r>
      <w:r>
        <w:rPr>
          <w:rFonts w:hint="eastAsia"/>
        </w:rPr>
        <w:t>的能力</w:t>
      </w:r>
      <w:bookmarkEnd w:id="48"/>
      <w:bookmarkEnd w:id="49"/>
      <w:bookmarkEnd w:id="50"/>
    </w:p>
    <w:p w:rsidR="00097F97" w:rsidRDefault="00097F97" w:rsidP="00097F97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097F97" w:rsidRDefault="00097F97" w:rsidP="00097F97">
      <w:r>
        <w:t>/*************************************************</w:t>
      </w:r>
    </w:p>
    <w:p w:rsidR="00097F97" w:rsidRDefault="00097F97" w:rsidP="00097F97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097F97" w:rsidRDefault="00097F97" w:rsidP="00097F97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097F97" w:rsidRDefault="00097F97" w:rsidP="00097F97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097F97" w:rsidRDefault="00097F97" w:rsidP="00097F97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097F97" w:rsidRDefault="00097F97" w:rsidP="00097F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097F97" w:rsidRDefault="00097F97" w:rsidP="00097F97">
      <w:r>
        <w:rPr>
          <w:rFonts w:hint="eastAsia"/>
        </w:rPr>
        <w:t>输入输出参数</w:t>
      </w:r>
    </w:p>
    <w:p w:rsidR="00097F97" w:rsidRDefault="00097F97" w:rsidP="00097F97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097F97" w:rsidRDefault="00097F97" w:rsidP="00097F97">
      <w:r>
        <w:t>*************************************************/</w:t>
      </w:r>
    </w:p>
    <w:p w:rsidR="00097F97" w:rsidRPr="00401134" w:rsidRDefault="00097F97" w:rsidP="00097F97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097F97" w:rsidRDefault="00097F97" w:rsidP="00097F97">
      <w:pPr>
        <w:widowControl/>
        <w:rPr>
          <w:color w:val="000000"/>
          <w:kern w:val="0"/>
          <w:lang w:val="es-VE"/>
        </w:rPr>
      </w:pPr>
    </w:p>
    <w:p w:rsidR="00097F97" w:rsidRPr="008F5780" w:rsidRDefault="00097F97" w:rsidP="00097F97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="00304412" w:rsidRPr="00D62AE6">
        <w:rPr>
          <w:rFonts w:hint="eastAsia"/>
          <w:lang w:val="es-VE"/>
        </w:rPr>
        <w:t xml:space="preserve">GET </w:t>
      </w:r>
      <w:r w:rsidR="00304412" w:rsidRPr="00C85FCB">
        <w:rPr>
          <w:lang w:val="es-VE"/>
        </w:rPr>
        <w:t>/ISAPI/ContentMgmt/</w:t>
      </w:r>
      <w:r w:rsidR="00304412">
        <w:rPr>
          <w:rFonts w:hint="eastAsia"/>
          <w:lang w:val="es-VE"/>
        </w:rPr>
        <w:t>RemoteBackup</w:t>
      </w:r>
      <w:r w:rsidR="00304412" w:rsidRPr="00C85FCB">
        <w:rPr>
          <w:lang w:val="es-VE"/>
        </w:rPr>
        <w:t>/</w:t>
      </w:r>
      <w:r w:rsidR="00304412">
        <w:rPr>
          <w:rFonts w:hint="eastAsia"/>
          <w:lang w:val="es-VE"/>
        </w:rPr>
        <w:t>searchTask</w:t>
      </w:r>
      <w:r w:rsidR="00304412" w:rsidRPr="00BA2EBE">
        <w:rPr>
          <w:rFonts w:hint="eastAsia"/>
          <w:lang w:val="es-VE"/>
        </w:rPr>
        <w:t>/</w:t>
      </w:r>
      <w:r w:rsidR="00304412" w:rsidRPr="00BA2EBE">
        <w:rPr>
          <w:color w:val="000000"/>
          <w:lang w:val="es-VE"/>
        </w:rPr>
        <w:t>capabilities</w:t>
      </w:r>
      <w:r w:rsidR="001E72B0">
        <w:rPr>
          <w:rFonts w:hint="eastAsia"/>
          <w:lang w:val="es-VE"/>
        </w:rPr>
        <w:t>\</w:t>
      </w:r>
      <w:r w:rsidR="001E72B0" w:rsidRPr="00D62AE6">
        <w:rPr>
          <w:rFonts w:hint="eastAsia"/>
          <w:lang w:val="es-VE"/>
        </w:rPr>
        <w:t>r\n</w:t>
      </w:r>
      <w:r w:rsidRPr="008F5780">
        <w:rPr>
          <w:rFonts w:hint="eastAsia"/>
          <w:lang w:val="es-VE"/>
        </w:rPr>
        <w:t>；</w:t>
      </w:r>
    </w:p>
    <w:p w:rsidR="00097F97" w:rsidRPr="008F5780" w:rsidRDefault="00097F97" w:rsidP="00097F97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097F97" w:rsidRPr="008F5780" w:rsidRDefault="00097F97" w:rsidP="00097F97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="00E452EB">
        <w:rPr>
          <w:rFonts w:hint="eastAsia"/>
          <w:lang w:val="es-VE"/>
        </w:rPr>
        <w:t>SearchTask</w:t>
      </w:r>
      <w:r w:rsidRPr="008F5780">
        <w:rPr>
          <w:rFonts w:hint="eastAsia"/>
          <w:lang w:val="es-VE"/>
        </w:rPr>
        <w:t>；</w:t>
      </w:r>
    </w:p>
    <w:p w:rsidR="00097F97" w:rsidRDefault="00097F97" w:rsidP="00097F97">
      <w:pPr>
        <w:widowControl/>
      </w:pPr>
      <w:proofErr w:type="spellStart"/>
      <w:r>
        <w:t>lpOutputParam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lpStatusBuffer</w:t>
      </w:r>
      <w:proofErr w:type="spellEnd"/>
      <w:r>
        <w:rPr>
          <w:rFonts w:hint="eastAsia"/>
        </w:rPr>
        <w:t>为</w:t>
      </w:r>
      <w:proofErr w:type="spellStart"/>
      <w:r w:rsidRPr="00AF6836">
        <w:t>ResponseStatus</w:t>
      </w:r>
      <w:proofErr w:type="spellEnd"/>
      <w:r>
        <w:rPr>
          <w:rFonts w:hint="eastAsia"/>
        </w:rPr>
        <w:t>，失败时返回；</w:t>
      </w:r>
    </w:p>
    <w:p w:rsidR="00097F97" w:rsidRPr="00687D4E" w:rsidRDefault="00097F97" w:rsidP="00097F97">
      <w:pPr>
        <w:widowControl/>
        <w:rPr>
          <w:color w:val="000000"/>
          <w:kern w:val="0"/>
          <w:lang w:val="es-VE"/>
        </w:rPr>
      </w:pPr>
    </w:p>
    <w:p w:rsidR="00097F97" w:rsidRPr="008F5780" w:rsidRDefault="00097F97" w:rsidP="00097F97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097F97" w:rsidRPr="00B334C1" w:rsidRDefault="00E452EB" w:rsidP="00097F97">
      <w:pPr>
        <w:rPr>
          <w:rFonts w:ascii="Arial" w:hAnsi="Arial" w:cs="Arial"/>
          <w:b/>
        </w:rPr>
      </w:pPr>
      <w:r w:rsidRPr="00E452EB">
        <w:rPr>
          <w:rFonts w:ascii="Arial" w:hAnsi="Arial" w:cs="Arial" w:hint="eastAsia"/>
          <w:b/>
          <w:lang w:val="es-VE"/>
        </w:rPr>
        <w:t>SearchTask</w:t>
      </w:r>
      <w:r>
        <w:rPr>
          <w:rFonts w:ascii="Arial" w:hAnsi="Arial" w:cs="Arial" w:hint="eastAsia"/>
          <w:b/>
          <w:lang w:val="es-VE"/>
        </w:rPr>
        <w:t xml:space="preserve"> </w:t>
      </w:r>
      <w:r w:rsidR="00097F97"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097F97" w:rsidTr="00BA2EBE">
        <w:tc>
          <w:tcPr>
            <w:tcW w:w="8568" w:type="dxa"/>
            <w:shd w:val="clear" w:color="auto" w:fill="E0E0E0"/>
          </w:tcPr>
          <w:p w:rsidR="00E452EB" w:rsidRPr="00BB4B7E" w:rsidRDefault="00E452EB" w:rsidP="00E452EB">
            <w:pPr>
              <w:rPr>
                <w:rFonts w:ascii="Arial" w:hAnsi="Arial" w:cs="Arial"/>
              </w:rPr>
            </w:pPr>
            <w:r w:rsidRPr="00BB4B7E">
              <w:rPr>
                <w:rFonts w:ascii="Arial" w:hAnsi="Arial" w:cs="Arial"/>
              </w:rPr>
              <w:t>&lt;</w:t>
            </w:r>
            <w:r w:rsidRPr="00B75869">
              <w:rPr>
                <w:rFonts w:ascii="Arial" w:hAnsi="Arial" w:cs="Arial" w:hint="eastAsia"/>
                <w:lang w:val="es-VE"/>
              </w:rPr>
              <w:t>SearchTask</w:t>
            </w:r>
            <w:r w:rsidRPr="00B75869">
              <w:rPr>
                <w:rFonts w:ascii="Arial" w:hAnsi="Arial" w:cs="Arial"/>
              </w:rPr>
              <w:t xml:space="preserve"> </w:t>
            </w:r>
            <w:r w:rsidRPr="00BB4B7E">
              <w:rPr>
                <w:rFonts w:ascii="Arial" w:hAnsi="Arial" w:cs="Arial"/>
              </w:rPr>
              <w:t xml:space="preserve">version="2.0" </w:t>
            </w:r>
            <w:proofErr w:type="spellStart"/>
            <w:r w:rsidRPr="00BB4B7E">
              <w:rPr>
                <w:rFonts w:ascii="Arial" w:hAnsi="Arial" w:cs="Arial"/>
              </w:rPr>
              <w:t>xmlns</w:t>
            </w:r>
            <w:proofErr w:type="spellEnd"/>
            <w:r w:rsidRPr="00BB4B7E">
              <w:rPr>
                <w:rFonts w:ascii="Arial" w:hAnsi="Arial" w:cs="Arial"/>
              </w:rPr>
              <w:t>="http://www.std-cgi.org/ver20/XMLSchema"&gt;</w:t>
            </w:r>
          </w:p>
          <w:p w:rsidR="00E452EB" w:rsidRPr="00BB4B7E" w:rsidRDefault="00E452EB" w:rsidP="00E452EB">
            <w:pPr>
              <w:rPr>
                <w:rFonts w:ascii="Arial" w:hAnsi="Arial" w:cs="Arial"/>
              </w:rPr>
            </w:pPr>
            <w:r w:rsidRPr="00BB4B7E">
              <w:rPr>
                <w:rFonts w:ascii="Arial" w:hAnsi="Arial" w:cs="Arial"/>
              </w:rPr>
              <w:t xml:space="preserve">  &lt;</w:t>
            </w:r>
            <w:proofErr w:type="spellStart"/>
            <w:r w:rsidRPr="00BB4B7E">
              <w:rPr>
                <w:rFonts w:ascii="Arial" w:hAnsi="Arial" w:cs="Arial"/>
              </w:rPr>
              <w:t>searchID</w:t>
            </w:r>
            <w:proofErr w:type="spellEnd"/>
            <w:r w:rsidRPr="00BB4B7E">
              <w:rPr>
                <w:rFonts w:ascii="Arial" w:hAnsi="Arial" w:cs="Arial"/>
              </w:rPr>
              <w:t xml:space="preserve"> min="" max=""&gt;&lt;!--</w:t>
            </w:r>
            <w:proofErr w:type="spellStart"/>
            <w:r w:rsidRPr="00BB4B7E">
              <w:rPr>
                <w:rFonts w:ascii="Arial" w:hAnsi="Arial" w:cs="Arial"/>
              </w:rPr>
              <w:t>req,xs:string</w:t>
            </w:r>
            <w:proofErr w:type="spellEnd"/>
            <w:r w:rsidRPr="00BB4B7E">
              <w:rPr>
                <w:rFonts w:ascii="Arial" w:hAnsi="Arial" w:cs="Arial"/>
              </w:rPr>
              <w:t xml:space="preserve">; </w:t>
            </w:r>
            <w:r w:rsidRPr="00BB4B7E">
              <w:rPr>
                <w:rFonts w:ascii="Arial" w:hAnsi="Arial" w:cs="Arial"/>
              </w:rPr>
              <w:t>搜索记录唯一标识，用来确认上层客户端是否为同一个</w:t>
            </w:r>
            <w:r w:rsidRPr="00BB4B7E">
              <w:rPr>
                <w:rFonts w:ascii="Arial" w:hAnsi="Arial" w:cs="Arial"/>
              </w:rPr>
              <w:t>(</w:t>
            </w:r>
            <w:r w:rsidRPr="00BB4B7E">
              <w:rPr>
                <w:rFonts w:ascii="Arial" w:hAnsi="Arial" w:cs="Arial"/>
              </w:rPr>
              <w:t>倘若是同一个，则设备记录内存，下次搜索加快速度</w:t>
            </w:r>
            <w:r w:rsidRPr="00BB4B7E">
              <w:rPr>
                <w:rFonts w:ascii="Arial" w:hAnsi="Arial" w:cs="Arial"/>
              </w:rPr>
              <w:t>) --&gt;&lt;/</w:t>
            </w:r>
            <w:proofErr w:type="spellStart"/>
            <w:r w:rsidRPr="00BB4B7E">
              <w:rPr>
                <w:rFonts w:ascii="Arial" w:hAnsi="Arial" w:cs="Arial"/>
              </w:rPr>
              <w:t>searchID</w:t>
            </w:r>
            <w:proofErr w:type="spellEnd"/>
            <w:r w:rsidRPr="00BB4B7E">
              <w:rPr>
                <w:rFonts w:ascii="Arial" w:hAnsi="Arial" w:cs="Arial"/>
              </w:rPr>
              <w:t>&gt;</w:t>
            </w:r>
          </w:p>
          <w:p w:rsidR="00E452EB" w:rsidRPr="00BB4B7E" w:rsidRDefault="00E452EB" w:rsidP="00E452EB">
            <w:pPr>
              <w:rPr>
                <w:rFonts w:ascii="Arial" w:hAnsi="Arial" w:cs="Arial"/>
              </w:rPr>
            </w:pPr>
            <w:r w:rsidRPr="00BB4B7E">
              <w:rPr>
                <w:rFonts w:ascii="Arial" w:hAnsi="Arial" w:cs="Arial"/>
              </w:rPr>
              <w:t xml:space="preserve">  &lt;</w:t>
            </w:r>
            <w:proofErr w:type="spellStart"/>
            <w:r w:rsidRPr="00BB4B7E">
              <w:rPr>
                <w:rFonts w:ascii="Arial" w:hAnsi="Arial" w:cs="Arial"/>
              </w:rPr>
              <w:t>searchResultPosition</w:t>
            </w:r>
            <w:proofErr w:type="spellEnd"/>
            <w:r w:rsidRPr="00BB4B7E">
              <w:rPr>
                <w:rFonts w:ascii="Arial" w:hAnsi="Arial" w:cs="Arial"/>
              </w:rPr>
              <w:t xml:space="preserve">&gt;&lt;!-- </w:t>
            </w:r>
            <w:proofErr w:type="spellStart"/>
            <w:r w:rsidRPr="00BB4B7E">
              <w:rPr>
                <w:rFonts w:ascii="Arial" w:hAnsi="Arial" w:cs="Arial"/>
              </w:rPr>
              <w:t>req</w:t>
            </w:r>
            <w:proofErr w:type="spellEnd"/>
            <w:r w:rsidRPr="00BB4B7E">
              <w:rPr>
                <w:rFonts w:ascii="Arial" w:hAnsi="Arial" w:cs="Arial"/>
              </w:rPr>
              <w:t xml:space="preserve">, </w:t>
            </w:r>
            <w:proofErr w:type="spellStart"/>
            <w:r w:rsidRPr="00BB4B7E">
              <w:rPr>
                <w:rFonts w:ascii="Arial" w:hAnsi="Arial" w:cs="Arial"/>
              </w:rPr>
              <w:t>xs</w:t>
            </w:r>
            <w:proofErr w:type="spellEnd"/>
            <w:r w:rsidRPr="00BB4B7E">
              <w:rPr>
                <w:rFonts w:ascii="Arial" w:hAnsi="Arial" w:cs="Arial"/>
              </w:rPr>
              <w:t>: integer--&gt;&lt;/</w:t>
            </w:r>
            <w:proofErr w:type="spellStart"/>
            <w:r w:rsidRPr="00BB4B7E">
              <w:rPr>
                <w:rFonts w:ascii="Arial" w:hAnsi="Arial" w:cs="Arial"/>
              </w:rPr>
              <w:t>searchResultPosition</w:t>
            </w:r>
            <w:proofErr w:type="spellEnd"/>
            <w:r w:rsidRPr="00BB4B7E">
              <w:rPr>
                <w:rFonts w:ascii="Arial" w:hAnsi="Arial" w:cs="Arial"/>
              </w:rPr>
              <w:t>&gt;</w:t>
            </w:r>
          </w:p>
          <w:p w:rsidR="00E452EB" w:rsidRPr="00BB4B7E" w:rsidRDefault="00E452EB" w:rsidP="00E452EB">
            <w:pPr>
              <w:rPr>
                <w:rFonts w:ascii="Arial" w:hAnsi="Arial" w:cs="Arial"/>
              </w:rPr>
            </w:pPr>
            <w:r w:rsidRPr="00BB4B7E">
              <w:rPr>
                <w:rFonts w:ascii="Arial" w:hAnsi="Arial" w:cs="Arial"/>
              </w:rPr>
              <w:t xml:space="preserve">  &lt;</w:t>
            </w:r>
            <w:proofErr w:type="spellStart"/>
            <w:r w:rsidRPr="00BB4B7E">
              <w:rPr>
                <w:rFonts w:ascii="Arial" w:hAnsi="Arial" w:cs="Arial"/>
              </w:rPr>
              <w:t>maxResults</w:t>
            </w:r>
            <w:proofErr w:type="spellEnd"/>
            <w:r w:rsidRPr="00BB4B7E">
              <w:rPr>
                <w:rFonts w:ascii="Arial" w:hAnsi="Arial" w:cs="Arial"/>
              </w:rPr>
              <w:t xml:space="preserve"> min="" max=""&gt;&lt;!-- </w:t>
            </w:r>
            <w:proofErr w:type="spellStart"/>
            <w:r w:rsidRPr="00BB4B7E">
              <w:rPr>
                <w:rFonts w:ascii="Arial" w:hAnsi="Arial" w:cs="Arial"/>
              </w:rPr>
              <w:t>req</w:t>
            </w:r>
            <w:proofErr w:type="spellEnd"/>
            <w:r w:rsidRPr="00BB4B7E">
              <w:rPr>
                <w:rFonts w:ascii="Arial" w:hAnsi="Arial" w:cs="Arial"/>
              </w:rPr>
              <w:t xml:space="preserve">, </w:t>
            </w:r>
            <w:proofErr w:type="spellStart"/>
            <w:r w:rsidRPr="00BB4B7E">
              <w:rPr>
                <w:rFonts w:ascii="Arial" w:hAnsi="Arial" w:cs="Arial"/>
              </w:rPr>
              <w:t>xs</w:t>
            </w:r>
            <w:proofErr w:type="spellEnd"/>
            <w:r w:rsidRPr="00BB4B7E">
              <w:rPr>
                <w:rFonts w:ascii="Arial" w:hAnsi="Arial" w:cs="Arial"/>
              </w:rPr>
              <w:t>: integer  --&gt;&lt;/</w:t>
            </w:r>
            <w:proofErr w:type="spellStart"/>
            <w:r w:rsidRPr="00BB4B7E">
              <w:rPr>
                <w:rFonts w:ascii="Arial" w:hAnsi="Arial" w:cs="Arial"/>
              </w:rPr>
              <w:t>maxResults</w:t>
            </w:r>
            <w:proofErr w:type="spellEnd"/>
            <w:r w:rsidRPr="00BB4B7E">
              <w:rPr>
                <w:rFonts w:ascii="Arial" w:hAnsi="Arial" w:cs="Arial"/>
              </w:rPr>
              <w:t>&gt;</w:t>
            </w:r>
          </w:p>
          <w:p w:rsidR="00E452EB" w:rsidRPr="00BB4B7E" w:rsidRDefault="00E452EB" w:rsidP="00E452EB">
            <w:pPr>
              <w:rPr>
                <w:rFonts w:ascii="Arial" w:hAnsi="Arial" w:cs="Arial"/>
              </w:rPr>
            </w:pPr>
            <w:r w:rsidRPr="00BB4B7E">
              <w:rPr>
                <w:rFonts w:ascii="Arial" w:hAnsi="Arial" w:cs="Arial"/>
              </w:rPr>
              <w:t xml:space="preserve">  &lt;</w:t>
            </w:r>
            <w:r>
              <w:rPr>
                <w:rFonts w:ascii="Arial" w:hAnsi="Arial" w:cs="Arial" w:hint="eastAsia"/>
              </w:rPr>
              <w:t>t</w:t>
            </w:r>
            <w:r w:rsidRPr="00B75869">
              <w:rPr>
                <w:rFonts w:ascii="Arial" w:hAnsi="Arial" w:cs="Arial"/>
              </w:rPr>
              <w:t>ype</w:t>
            </w:r>
            <w:r>
              <w:rPr>
                <w:rFonts w:ascii="Arial" w:hAnsi="Arial" w:cs="Arial" w:hint="eastAsia"/>
              </w:rPr>
              <w:t xml:space="preserve"> </w:t>
            </w:r>
            <w:r w:rsidRPr="00BB4B7E">
              <w:rPr>
                <w:rFonts w:ascii="Arial" w:hAnsi="Arial" w:cs="Arial"/>
              </w:rPr>
              <w:t>opt="</w:t>
            </w:r>
            <w:proofErr w:type="spellStart"/>
            <w:r>
              <w:rPr>
                <w:rFonts w:ascii="Arial" w:hAnsi="Arial" w:cs="Arial" w:hint="eastAsia"/>
              </w:rPr>
              <w:t>byTaskID</w:t>
            </w:r>
            <w:proofErr w:type="spellEnd"/>
            <w:r w:rsidRPr="00BB4B7E">
              <w:rPr>
                <w:rFonts w:ascii="Arial" w:hAnsi="Arial" w:cs="Arial"/>
              </w:rPr>
              <w:t>,</w:t>
            </w:r>
            <w:r w:rsidRPr="00B75869">
              <w:rPr>
                <w:rFonts w:ascii="Arial" w:hAnsi="Arial" w:cs="Arial"/>
                <w:color w:val="313131"/>
                <w:sz w:val="18"/>
                <w:szCs w:val="18"/>
              </w:rPr>
              <w:t xml:space="preserve"> </w:t>
            </w:r>
            <w:r w:rsidRPr="00B75869">
              <w:rPr>
                <w:rFonts w:ascii="Arial" w:hAnsi="Arial" w:cs="Arial"/>
              </w:rPr>
              <w:t>non-</w:t>
            </w:r>
            <w:proofErr w:type="spellStart"/>
            <w:r w:rsidRPr="00B75869">
              <w:rPr>
                <w:rFonts w:ascii="Arial" w:hAnsi="Arial" w:cs="Arial"/>
              </w:rPr>
              <w:t>execution</w:t>
            </w:r>
            <w:r>
              <w:rPr>
                <w:rFonts w:ascii="Arial" w:hAnsi="Arial" w:cs="Arial" w:hint="eastAsia"/>
              </w:rPr>
              <w:t>Task</w:t>
            </w:r>
            <w:proofErr w:type="spellEnd"/>
            <w:r w:rsidRPr="00BB4B7E">
              <w:rPr>
                <w:rFonts w:ascii="Arial" w:hAnsi="Arial" w:cs="Arial"/>
              </w:rPr>
              <w:t>,</w:t>
            </w:r>
            <w:r w:rsidRPr="00B75869">
              <w:rPr>
                <w:rFonts w:ascii="Arial" w:hAnsi="Arial" w:cs="Arial"/>
              </w:rPr>
              <w:t xml:space="preserve"> </w:t>
            </w:r>
            <w:proofErr w:type="spellStart"/>
            <w:r w:rsidRPr="00B75869">
              <w:rPr>
                <w:rFonts w:ascii="Arial" w:hAnsi="Arial" w:cs="Arial"/>
              </w:rPr>
              <w:t>execution</w:t>
            </w:r>
            <w:r>
              <w:rPr>
                <w:rFonts w:ascii="Arial" w:hAnsi="Arial" w:cs="Arial" w:hint="eastAsia"/>
              </w:rPr>
              <w:t>Task</w:t>
            </w:r>
            <w:proofErr w:type="spellEnd"/>
            <w:r>
              <w:rPr>
                <w:rFonts w:ascii="Arial" w:hAnsi="Arial" w:cs="Arial" w:hint="eastAsia"/>
              </w:rPr>
              <w:t xml:space="preserve">, </w:t>
            </w:r>
            <w:proofErr w:type="spellStart"/>
            <w:r>
              <w:rPr>
                <w:rFonts w:ascii="Arial" w:hAnsi="Arial" w:cs="Arial" w:hint="eastAsia"/>
              </w:rPr>
              <w:t>allTask</w:t>
            </w:r>
            <w:proofErr w:type="spellEnd"/>
            <w:r w:rsidRPr="00BB4B7E">
              <w:rPr>
                <w:rFonts w:ascii="Arial" w:hAnsi="Arial" w:cs="Arial"/>
              </w:rPr>
              <w:t>"&gt;&lt;!--</w:t>
            </w:r>
            <w:proofErr w:type="spellStart"/>
            <w:r w:rsidRPr="00BB4B7E">
              <w:rPr>
                <w:rFonts w:ascii="Arial" w:hAnsi="Arial" w:cs="Arial"/>
              </w:rPr>
              <w:t>req</w:t>
            </w:r>
            <w:proofErr w:type="spellEnd"/>
            <w:r w:rsidRPr="00BB4B7E">
              <w:rPr>
                <w:rFonts w:ascii="Arial" w:hAnsi="Arial" w:cs="Arial"/>
              </w:rPr>
              <w:t xml:space="preserve">, </w:t>
            </w:r>
            <w:proofErr w:type="spellStart"/>
            <w:r w:rsidRPr="00BB4B7E">
              <w:rPr>
                <w:rFonts w:ascii="Arial" w:hAnsi="Arial" w:cs="Arial"/>
              </w:rPr>
              <w:t>xs</w:t>
            </w:r>
            <w:proofErr w:type="spellEnd"/>
            <w:r w:rsidRPr="00BB4B7E">
              <w:rPr>
                <w:rFonts w:ascii="Arial" w:hAnsi="Arial" w:cs="Arial"/>
              </w:rPr>
              <w:t>: string--&gt;&lt;/type&gt;</w:t>
            </w:r>
            <w:r>
              <w:rPr>
                <w:rFonts w:ascii="Arial" w:hAnsi="Arial" w:cs="Arial" w:hint="eastAsia"/>
              </w:rPr>
              <w:t>//</w:t>
            </w:r>
            <w:r w:rsidRPr="00B75869">
              <w:rPr>
                <w:rFonts w:ascii="Arial" w:hAnsi="Arial" w:cs="Arial" w:hint="eastAsia"/>
              </w:rPr>
              <w:t>获取方式：根据任务</w:t>
            </w:r>
            <w:r w:rsidRPr="00B75869">
              <w:rPr>
                <w:rFonts w:ascii="Arial" w:hAnsi="Arial" w:cs="Arial" w:hint="eastAsia"/>
              </w:rPr>
              <w:t>ID</w:t>
            </w:r>
            <w:r w:rsidRPr="00B75869">
              <w:rPr>
                <w:rFonts w:ascii="Arial" w:hAnsi="Arial" w:cs="Arial" w:hint="eastAsia"/>
              </w:rPr>
              <w:t>获取，获取所有未执行任务，获取已执行任务，获取全部异地备份任务</w:t>
            </w:r>
          </w:p>
          <w:p w:rsidR="00097F97" w:rsidRPr="00D7656F" w:rsidRDefault="00E452EB" w:rsidP="00E452EB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B4B7E">
              <w:rPr>
                <w:rFonts w:ascii="Arial" w:hAnsi="Arial" w:cs="Arial"/>
              </w:rPr>
              <w:t>&lt;/</w:t>
            </w:r>
            <w:r w:rsidRPr="00B75869">
              <w:rPr>
                <w:rFonts w:ascii="Arial" w:hAnsi="Arial" w:cs="Arial" w:hint="eastAsia"/>
                <w:lang w:val="es-VE"/>
              </w:rPr>
              <w:t>SearchTask</w:t>
            </w:r>
            <w:r w:rsidRPr="00BB4B7E">
              <w:rPr>
                <w:rFonts w:ascii="Arial" w:hAnsi="Arial" w:cs="Arial"/>
              </w:rPr>
              <w:t>&gt;</w:t>
            </w:r>
          </w:p>
        </w:tc>
      </w:tr>
    </w:tbl>
    <w:p w:rsidR="00DF250E" w:rsidRPr="006415F6" w:rsidRDefault="00DF250E" w:rsidP="00DF250E">
      <w:pPr>
        <w:pStyle w:val="a0"/>
        <w:ind w:firstLineChars="0" w:firstLine="0"/>
      </w:pPr>
    </w:p>
    <w:p w:rsidR="00E452EB" w:rsidRDefault="00E452EB" w:rsidP="00E452EB">
      <w:pPr>
        <w:pStyle w:val="3"/>
      </w:pPr>
      <w:bookmarkStart w:id="51" w:name="_Toc465328265"/>
      <w:r>
        <w:rPr>
          <w:rFonts w:hint="eastAsia"/>
        </w:rPr>
        <w:lastRenderedPageBreak/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</w:rPr>
        <w:t>删除异地备份任务</w:t>
      </w:r>
      <w:bookmarkEnd w:id="51"/>
    </w:p>
    <w:p w:rsidR="00E452EB" w:rsidRDefault="00E452EB" w:rsidP="00E452EB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E452EB" w:rsidRDefault="00E452EB" w:rsidP="00E452EB">
      <w:r>
        <w:t>/*************************************************</w:t>
      </w:r>
    </w:p>
    <w:p w:rsidR="00E452EB" w:rsidRDefault="00E452EB" w:rsidP="00E452EB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E452EB" w:rsidRDefault="00E452EB" w:rsidP="00E452EB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E452EB" w:rsidRDefault="00E452EB" w:rsidP="00E452EB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E452EB" w:rsidRDefault="00E452EB" w:rsidP="00E452EB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E452EB" w:rsidRDefault="00E452EB" w:rsidP="00E45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E452EB" w:rsidRDefault="00E452EB" w:rsidP="00E452EB">
      <w:r>
        <w:rPr>
          <w:rFonts w:hint="eastAsia"/>
        </w:rPr>
        <w:t>输入输出参数</w:t>
      </w:r>
    </w:p>
    <w:p w:rsidR="00E452EB" w:rsidRDefault="00E452EB" w:rsidP="00E452EB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E452EB" w:rsidRDefault="00E452EB" w:rsidP="00E452EB">
      <w:r>
        <w:t>*************************************************/</w:t>
      </w:r>
    </w:p>
    <w:p w:rsidR="00E452EB" w:rsidRPr="00401134" w:rsidRDefault="00E452EB" w:rsidP="00E452EB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E452EB" w:rsidRDefault="00E452EB" w:rsidP="00E452EB">
      <w:pPr>
        <w:widowControl/>
        <w:rPr>
          <w:color w:val="000000"/>
          <w:kern w:val="0"/>
          <w:lang w:val="es-VE"/>
        </w:rPr>
      </w:pPr>
    </w:p>
    <w:p w:rsidR="00E452EB" w:rsidRPr="008F5780" w:rsidRDefault="00E452EB" w:rsidP="00E452EB">
      <w:pPr>
        <w:rPr>
          <w:rFonts w:ascii="宋体" w:hAnsi="宋体"/>
          <w:lang w:val="es-VE"/>
        </w:rPr>
      </w:pPr>
      <w:r>
        <w:rPr>
          <w:rFonts w:hint="eastAsia"/>
        </w:rPr>
        <w:t>删除异地备份任务</w:t>
      </w:r>
      <w:r w:rsidRPr="008F5780">
        <w:rPr>
          <w:rFonts w:ascii="宋体" w:hAnsi="宋体" w:hint="eastAsia"/>
          <w:lang w:val="es-VE"/>
        </w:rPr>
        <w:t>：</w:t>
      </w:r>
    </w:p>
    <w:p w:rsidR="00E452EB" w:rsidRPr="008F5780" w:rsidRDefault="00E452EB" w:rsidP="00E452EB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>
        <w:rPr>
          <w:rFonts w:hint="eastAsia"/>
          <w:lang w:val="es-VE"/>
        </w:rPr>
        <w:t>Delete</w:t>
      </w:r>
      <w:r w:rsidRPr="00D62AE6">
        <w:rPr>
          <w:rFonts w:hint="eastAsia"/>
          <w:lang w:val="es-VE"/>
        </w:rPr>
        <w:t xml:space="preserve">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RemoteBackup</w:t>
      </w:r>
      <w:r w:rsidRPr="00C85FCB">
        <w:rPr>
          <w:lang w:val="es-VE"/>
        </w:rPr>
        <w:t>/</w:t>
      </w:r>
      <w:r w:rsidRPr="00E452EB">
        <w:rPr>
          <w:rFonts w:hint="eastAsia"/>
          <w:lang w:val="es-VE"/>
        </w:rPr>
        <w:t>deleteTask</w:t>
      </w:r>
      <w:r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E452EB" w:rsidRPr="008F5780" w:rsidRDefault="00E452EB" w:rsidP="00E452EB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 w:rsidRPr="00E452EB">
        <w:rPr>
          <w:rFonts w:hint="eastAsia"/>
          <w:lang w:val="es-VE"/>
        </w:rPr>
        <w:t>DeleteTask</w:t>
      </w:r>
      <w:r w:rsidRPr="008F5780">
        <w:rPr>
          <w:rFonts w:hint="eastAsia"/>
          <w:lang w:val="es-VE"/>
        </w:rPr>
        <w:t>；</w:t>
      </w:r>
    </w:p>
    <w:p w:rsidR="00E452EB" w:rsidRPr="008F5780" w:rsidRDefault="00E452EB" w:rsidP="00E452EB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="00405730">
        <w:rPr>
          <w:rFonts w:hint="eastAsia"/>
        </w:rPr>
        <w:t>NULL</w:t>
      </w:r>
      <w:r w:rsidRPr="008F5780">
        <w:rPr>
          <w:rFonts w:hint="eastAsia"/>
          <w:lang w:val="es-VE"/>
        </w:rPr>
        <w:t>；</w:t>
      </w:r>
    </w:p>
    <w:p w:rsidR="00E452EB" w:rsidRPr="008F5780" w:rsidRDefault="00E452EB" w:rsidP="00E452EB">
      <w:pPr>
        <w:rPr>
          <w:rFonts w:ascii="宋体" w:hAnsi="宋体"/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8F5780">
        <w:rPr>
          <w:lang w:val="es-VE"/>
        </w:rPr>
        <w:t>ResponseStatus</w:t>
      </w:r>
      <w:r w:rsidRPr="008F5780">
        <w:rPr>
          <w:rFonts w:hint="eastAsia"/>
          <w:lang w:val="es-VE"/>
        </w:rPr>
        <w:t>，</w:t>
      </w:r>
      <w:r>
        <w:rPr>
          <w:rFonts w:hint="eastAsia"/>
        </w:rPr>
        <w:t>失败时返回</w:t>
      </w:r>
      <w:r w:rsidRPr="008F5780">
        <w:rPr>
          <w:rFonts w:hint="eastAsia"/>
          <w:lang w:val="es-VE"/>
        </w:rPr>
        <w:t>；</w:t>
      </w:r>
    </w:p>
    <w:p w:rsidR="00E452EB" w:rsidRDefault="00E452EB" w:rsidP="00E452EB">
      <w:pPr>
        <w:widowControl/>
        <w:rPr>
          <w:color w:val="000000"/>
          <w:kern w:val="0"/>
          <w:lang w:val="es-VE"/>
        </w:rPr>
      </w:pPr>
    </w:p>
    <w:p w:rsidR="00E452EB" w:rsidRPr="008F5780" w:rsidRDefault="00E452EB" w:rsidP="00E452EB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E452EB" w:rsidRPr="00B334C1" w:rsidRDefault="00E452EB" w:rsidP="00E452EB">
      <w:pPr>
        <w:rPr>
          <w:rFonts w:ascii="Arial" w:hAnsi="Arial" w:cs="Arial"/>
          <w:b/>
        </w:rPr>
      </w:pPr>
      <w:proofErr w:type="spellStart"/>
      <w:r w:rsidRPr="00E452EB">
        <w:rPr>
          <w:rFonts w:ascii="Arial" w:hAnsi="Arial" w:cs="Arial" w:hint="eastAsia"/>
          <w:b/>
        </w:rPr>
        <w:t>DeleteTask</w:t>
      </w:r>
      <w:proofErr w:type="spellEnd"/>
      <w:r w:rsidRPr="00E452EB">
        <w:rPr>
          <w:rFonts w:ascii="Arial" w:hAnsi="Arial" w:cs="Arial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E452EB" w:rsidTr="00BA2EBE">
        <w:tc>
          <w:tcPr>
            <w:tcW w:w="8568" w:type="dxa"/>
            <w:shd w:val="clear" w:color="auto" w:fill="E0E0E0"/>
          </w:tcPr>
          <w:p w:rsidR="00E452EB" w:rsidRPr="00B75869" w:rsidRDefault="00E452EB" w:rsidP="00E452EB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&lt;</w:t>
            </w:r>
            <w:proofErr w:type="spellStart"/>
            <w:r w:rsidRPr="00B75869">
              <w:rPr>
                <w:rFonts w:ascii="Arial" w:hAnsi="Arial" w:cs="Arial"/>
              </w:rPr>
              <w:t>DeleteTask</w:t>
            </w:r>
            <w:proofErr w:type="spellEnd"/>
            <w:r w:rsidRPr="00B75869">
              <w:rPr>
                <w:rFonts w:ascii="Arial" w:hAnsi="Arial" w:cs="Arial"/>
              </w:rPr>
              <w:t xml:space="preserve"> version=“</w:t>
            </w:r>
            <w:r w:rsidRPr="00B75869">
              <w:rPr>
                <w:rFonts w:ascii="Arial" w:hAnsi="Arial" w:cs="Arial" w:hint="eastAsia"/>
              </w:rPr>
              <w:t>2</w:t>
            </w:r>
            <w:r w:rsidRPr="00B75869">
              <w:rPr>
                <w:rFonts w:ascii="Arial" w:hAnsi="Arial" w:cs="Arial"/>
              </w:rPr>
              <w:t xml:space="preserve">.0”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=“http://www.isapi.org/ver20/</w:t>
            </w:r>
            <w:proofErr w:type="spellStart"/>
            <w:r w:rsidRPr="00B75869">
              <w:rPr>
                <w:rFonts w:ascii="Arial" w:hAnsi="Arial" w:cs="Arial"/>
              </w:rPr>
              <w:t>XMLSchema</w:t>
            </w:r>
            <w:proofErr w:type="spellEnd"/>
            <w:r w:rsidRPr="00B75869">
              <w:rPr>
                <w:rFonts w:ascii="Arial" w:hAnsi="Arial" w:cs="Arial"/>
              </w:rPr>
              <w:t>”&gt;</w:t>
            </w:r>
          </w:p>
          <w:p w:rsidR="00E452EB" w:rsidRPr="00B75869" w:rsidRDefault="00E452EB" w:rsidP="00E452EB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 w:hint="eastAsia"/>
              </w:rPr>
              <w:tab/>
              <w:t>&lt;</w:t>
            </w:r>
            <w:proofErr w:type="spellStart"/>
            <w:r w:rsidRPr="00B75869">
              <w:rPr>
                <w:rFonts w:ascii="Arial" w:hAnsi="Arial" w:cs="Arial" w:hint="eastAsia"/>
              </w:rPr>
              <w:t>deleteType</w:t>
            </w:r>
            <w:proofErr w:type="spellEnd"/>
            <w:r w:rsidRPr="00B75869">
              <w:rPr>
                <w:rFonts w:ascii="Arial" w:hAnsi="Arial" w:cs="Arial" w:hint="eastAsia"/>
              </w:rPr>
              <w:t>&gt;&lt;!--</w:t>
            </w:r>
            <w:proofErr w:type="spellStart"/>
            <w:r w:rsidRPr="00B75869">
              <w:rPr>
                <w:rFonts w:ascii="Arial" w:hAnsi="Arial" w:cs="Arial" w:hint="eastAsia"/>
              </w:rPr>
              <w:t>req</w:t>
            </w:r>
            <w:proofErr w:type="spellEnd"/>
            <w:r w:rsidRPr="00B75869"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B75869">
              <w:rPr>
                <w:rFonts w:ascii="Arial" w:hAnsi="Arial" w:cs="Arial" w:hint="eastAsia"/>
              </w:rPr>
              <w:t>xs</w:t>
            </w:r>
            <w:proofErr w:type="spellEnd"/>
            <w:r w:rsidRPr="00B75869">
              <w:rPr>
                <w:rFonts w:ascii="Arial" w:hAnsi="Arial" w:cs="Arial" w:hint="eastAsia"/>
              </w:rPr>
              <w:t>: string, opt="</w:t>
            </w:r>
            <w:proofErr w:type="spellStart"/>
            <w:r w:rsidRPr="00B75869">
              <w:rPr>
                <w:rFonts w:ascii="Arial" w:hAnsi="Arial" w:cs="Arial" w:hint="eastAsia"/>
              </w:rPr>
              <w:t>deleteByTaskID,deleteAll</w:t>
            </w:r>
            <w:proofErr w:type="spellEnd"/>
            <w:r w:rsidRPr="00B75869">
              <w:rPr>
                <w:rFonts w:ascii="Arial" w:hAnsi="Arial" w:cs="Arial" w:hint="eastAsia"/>
              </w:rPr>
              <w:t>"--&gt;&lt;/</w:t>
            </w:r>
            <w:proofErr w:type="spellStart"/>
            <w:r w:rsidRPr="00B75869">
              <w:rPr>
                <w:rFonts w:ascii="Arial" w:hAnsi="Arial" w:cs="Arial" w:hint="eastAsia"/>
              </w:rPr>
              <w:t>deleteType</w:t>
            </w:r>
            <w:proofErr w:type="spellEnd"/>
            <w:r w:rsidRPr="00B75869">
              <w:rPr>
                <w:rFonts w:ascii="Arial" w:hAnsi="Arial" w:cs="Arial" w:hint="eastAsia"/>
              </w:rPr>
              <w:t>&gt;//</w:t>
            </w:r>
            <w:r w:rsidRPr="00B75869">
              <w:rPr>
                <w:rFonts w:ascii="Arial" w:hAnsi="Arial" w:cs="Arial" w:hint="eastAsia"/>
              </w:rPr>
              <w:t>按任务</w:t>
            </w:r>
            <w:r w:rsidRPr="00B75869">
              <w:rPr>
                <w:rFonts w:ascii="Arial" w:hAnsi="Arial" w:cs="Arial" w:hint="eastAsia"/>
              </w:rPr>
              <w:t>ID</w:t>
            </w:r>
            <w:r w:rsidRPr="00B75869">
              <w:rPr>
                <w:rFonts w:ascii="Arial" w:hAnsi="Arial" w:cs="Arial" w:hint="eastAsia"/>
              </w:rPr>
              <w:t>删除，删除所有</w:t>
            </w:r>
          </w:p>
          <w:p w:rsidR="00E452EB" w:rsidRPr="00B75869" w:rsidRDefault="00E452EB" w:rsidP="00E452EB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 w:hint="eastAsia"/>
              </w:rPr>
              <w:tab/>
              <w:t>&lt;</w:t>
            </w:r>
            <w:proofErr w:type="spellStart"/>
            <w:r w:rsidRPr="00B75869">
              <w:rPr>
                <w:rFonts w:ascii="Arial" w:hAnsi="Arial" w:cs="Arial" w:hint="eastAsia"/>
              </w:rPr>
              <w:t>taskID</w:t>
            </w:r>
            <w:proofErr w:type="spellEnd"/>
            <w:r w:rsidRPr="00B75869">
              <w:rPr>
                <w:rFonts w:ascii="Arial" w:hAnsi="Arial" w:cs="Arial" w:hint="eastAsia"/>
              </w:rPr>
              <w:t xml:space="preserve">&gt; &lt;!-- dep, </w:t>
            </w:r>
            <w:proofErr w:type="spellStart"/>
            <w:r w:rsidRPr="00B75869">
              <w:rPr>
                <w:rFonts w:ascii="Arial" w:hAnsi="Arial" w:cs="Arial" w:hint="eastAsia"/>
              </w:rPr>
              <w:t>xs</w:t>
            </w:r>
            <w:proofErr w:type="spellEnd"/>
            <w:r w:rsidRPr="00B75869">
              <w:rPr>
                <w:rFonts w:ascii="Arial" w:hAnsi="Arial" w:cs="Arial" w:hint="eastAsia"/>
              </w:rPr>
              <w:t>: string min=</w:t>
            </w:r>
            <w:r w:rsidRPr="00B75869">
              <w:rPr>
                <w:rFonts w:ascii="Arial" w:hAnsi="Arial" w:cs="Arial"/>
              </w:rPr>
              <w:t>””</w:t>
            </w:r>
            <w:r w:rsidRPr="00B75869">
              <w:rPr>
                <w:rFonts w:ascii="Arial" w:hAnsi="Arial" w:cs="Arial" w:hint="eastAsia"/>
              </w:rPr>
              <w:t>, max=</w:t>
            </w:r>
            <w:r w:rsidRPr="00B75869">
              <w:rPr>
                <w:rFonts w:ascii="Arial" w:hAnsi="Arial" w:cs="Arial"/>
              </w:rPr>
              <w:t>””</w:t>
            </w:r>
            <w:r w:rsidRPr="00B75869">
              <w:rPr>
                <w:rFonts w:ascii="Arial" w:hAnsi="Arial" w:cs="Arial" w:hint="eastAsia"/>
              </w:rPr>
              <w:t xml:space="preserve">, </w:t>
            </w:r>
            <w:r w:rsidRPr="00B75869">
              <w:rPr>
                <w:rFonts w:ascii="Arial" w:hAnsi="Arial" w:cs="Arial" w:hint="eastAsia"/>
              </w:rPr>
              <w:t>仅当</w:t>
            </w:r>
            <w:proofErr w:type="spellStart"/>
            <w:r w:rsidRPr="00B75869">
              <w:rPr>
                <w:rFonts w:ascii="Arial" w:hAnsi="Arial" w:cs="Arial" w:hint="eastAsia"/>
              </w:rPr>
              <w:t>deleteType</w:t>
            </w:r>
            <w:proofErr w:type="spellEnd"/>
            <w:r w:rsidRPr="00B75869">
              <w:rPr>
                <w:rFonts w:ascii="Arial" w:hAnsi="Arial" w:cs="Arial" w:hint="eastAsia"/>
              </w:rPr>
              <w:t>为</w:t>
            </w:r>
            <w:proofErr w:type="spellStart"/>
            <w:r w:rsidRPr="00B75869">
              <w:rPr>
                <w:rFonts w:ascii="Arial" w:hAnsi="Arial" w:cs="Arial" w:hint="eastAsia"/>
              </w:rPr>
              <w:t>deleteByTaskID</w:t>
            </w:r>
            <w:proofErr w:type="spellEnd"/>
            <w:r w:rsidRPr="00B75869">
              <w:rPr>
                <w:rFonts w:ascii="Arial" w:hAnsi="Arial" w:cs="Arial" w:hint="eastAsia"/>
              </w:rPr>
              <w:t>有效</w:t>
            </w:r>
            <w:r w:rsidRPr="00B75869">
              <w:rPr>
                <w:rFonts w:ascii="Arial" w:hAnsi="Arial" w:cs="Arial" w:hint="eastAsia"/>
              </w:rPr>
              <w:t>--&gt;  &lt;/</w:t>
            </w:r>
            <w:proofErr w:type="spellStart"/>
            <w:r w:rsidRPr="00B75869">
              <w:rPr>
                <w:rFonts w:ascii="Arial" w:hAnsi="Arial" w:cs="Arial" w:hint="eastAsia"/>
              </w:rPr>
              <w:t>taskID</w:t>
            </w:r>
            <w:proofErr w:type="spellEnd"/>
            <w:r w:rsidRPr="00B75869">
              <w:rPr>
                <w:rFonts w:ascii="Arial" w:hAnsi="Arial" w:cs="Arial" w:hint="eastAsia"/>
              </w:rPr>
              <w:t>&gt;</w:t>
            </w:r>
          </w:p>
          <w:p w:rsidR="00E452EB" w:rsidRPr="00D7656F" w:rsidRDefault="00E452EB" w:rsidP="00E452EB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t>&lt;/</w:t>
            </w:r>
            <w:proofErr w:type="spellStart"/>
            <w:r w:rsidRPr="00B75869">
              <w:rPr>
                <w:rFonts w:ascii="Arial" w:hAnsi="Arial" w:cs="Arial"/>
              </w:rPr>
              <w:t>DeleteTask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E452EB" w:rsidRPr="005B21A9" w:rsidRDefault="00E452EB" w:rsidP="00E452EB">
      <w:pPr>
        <w:rPr>
          <w:lang w:val="es-VE"/>
        </w:rPr>
      </w:pPr>
    </w:p>
    <w:p w:rsidR="00E452EB" w:rsidRPr="00E452EB" w:rsidRDefault="00E452EB" w:rsidP="00E452EB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E452EB" w:rsidRDefault="00E452EB" w:rsidP="00E452EB">
      <w:pPr>
        <w:pStyle w:val="3"/>
      </w:pPr>
      <w:bookmarkStart w:id="52" w:name="_Toc465328266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</w:rPr>
        <w:t>删除异地备份任务能力</w:t>
      </w:r>
      <w:bookmarkEnd w:id="52"/>
    </w:p>
    <w:p w:rsidR="00E452EB" w:rsidRDefault="00E452EB" w:rsidP="00E452EB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E452EB" w:rsidRDefault="00E452EB" w:rsidP="00E452EB">
      <w:r>
        <w:t>/*************************************************</w:t>
      </w:r>
    </w:p>
    <w:p w:rsidR="00E452EB" w:rsidRDefault="00E452EB" w:rsidP="00E452EB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E452EB" w:rsidRDefault="00E452EB" w:rsidP="00E452EB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E452EB" w:rsidRDefault="00E452EB" w:rsidP="00E452EB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E452EB" w:rsidRDefault="00E452EB" w:rsidP="00E452EB">
      <w:r>
        <w:rPr>
          <w:rFonts w:hint="eastAsia"/>
        </w:rPr>
        <w:lastRenderedPageBreak/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E452EB" w:rsidRDefault="00E452EB" w:rsidP="00E45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E452EB" w:rsidRDefault="00E452EB" w:rsidP="00E452EB">
      <w:r>
        <w:rPr>
          <w:rFonts w:hint="eastAsia"/>
        </w:rPr>
        <w:t>输入输出参数</w:t>
      </w:r>
    </w:p>
    <w:p w:rsidR="00E452EB" w:rsidRDefault="00E452EB" w:rsidP="00E452EB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E452EB" w:rsidRDefault="00E452EB" w:rsidP="00E452EB">
      <w:r>
        <w:t>*************************************************/</w:t>
      </w:r>
    </w:p>
    <w:p w:rsidR="00E452EB" w:rsidRPr="00401134" w:rsidRDefault="00E452EB" w:rsidP="00E452EB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E452EB" w:rsidRDefault="00E452EB" w:rsidP="00E452EB">
      <w:pPr>
        <w:widowControl/>
        <w:rPr>
          <w:color w:val="000000"/>
          <w:kern w:val="0"/>
          <w:lang w:val="es-VE"/>
        </w:rPr>
      </w:pPr>
    </w:p>
    <w:p w:rsidR="00E452EB" w:rsidRPr="008F5780" w:rsidRDefault="00E452EB" w:rsidP="00E452EB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>
        <w:rPr>
          <w:rFonts w:hint="eastAsia"/>
          <w:lang w:val="es-VE"/>
        </w:rPr>
        <w:t>Delete</w:t>
      </w:r>
      <w:r w:rsidRPr="00D62AE6">
        <w:rPr>
          <w:rFonts w:hint="eastAsia"/>
          <w:lang w:val="es-VE"/>
        </w:rPr>
        <w:t xml:space="preserve">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RemoteBackup</w:t>
      </w:r>
      <w:r w:rsidRPr="00C85FCB">
        <w:rPr>
          <w:lang w:val="es-VE"/>
        </w:rPr>
        <w:t>/</w:t>
      </w:r>
      <w:r w:rsidRPr="00BA2EBE">
        <w:rPr>
          <w:rFonts w:hint="eastAsia"/>
          <w:lang w:val="es-VE"/>
        </w:rPr>
        <w:t>deleteTask</w:t>
      </w:r>
      <w:r w:rsidR="001E72B0" w:rsidRPr="00BA2EBE">
        <w:rPr>
          <w:rFonts w:hint="eastAsia"/>
          <w:lang w:val="es-VE"/>
        </w:rPr>
        <w:t>/</w:t>
      </w:r>
      <w:r w:rsidR="001E72B0" w:rsidRPr="00BA2EBE">
        <w:rPr>
          <w:color w:val="000000"/>
          <w:lang w:val="es-VE"/>
        </w:rPr>
        <w:t>capabilities</w:t>
      </w:r>
      <w:r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E452EB" w:rsidRPr="008F5780" w:rsidRDefault="00E452EB" w:rsidP="00E452EB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E452EB" w:rsidRPr="008F5780" w:rsidRDefault="00E452EB" w:rsidP="00E452EB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Pr="00BA2EBE">
        <w:rPr>
          <w:rFonts w:hint="eastAsia"/>
          <w:lang w:val="es-VE"/>
        </w:rPr>
        <w:t>DeleteTask</w:t>
      </w:r>
      <w:r w:rsidRPr="008F5780">
        <w:rPr>
          <w:rFonts w:hint="eastAsia"/>
          <w:lang w:val="es-VE"/>
        </w:rPr>
        <w:t>；</w:t>
      </w:r>
    </w:p>
    <w:p w:rsidR="00E452EB" w:rsidRDefault="00E452EB" w:rsidP="00E452EB">
      <w:pPr>
        <w:widowControl/>
      </w:pPr>
      <w:proofErr w:type="spellStart"/>
      <w:r>
        <w:t>lpOutputParam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lpStatusBuffer</w:t>
      </w:r>
      <w:proofErr w:type="spellEnd"/>
      <w:r>
        <w:rPr>
          <w:rFonts w:hint="eastAsia"/>
        </w:rPr>
        <w:t>为</w:t>
      </w:r>
      <w:proofErr w:type="spellStart"/>
      <w:r w:rsidRPr="00AF6836">
        <w:t>ResponseStatus</w:t>
      </w:r>
      <w:proofErr w:type="spellEnd"/>
      <w:r>
        <w:rPr>
          <w:rFonts w:hint="eastAsia"/>
        </w:rPr>
        <w:t>，失败时返回；</w:t>
      </w:r>
    </w:p>
    <w:p w:rsidR="00E452EB" w:rsidRPr="00687D4E" w:rsidRDefault="00E452EB" w:rsidP="00E452EB">
      <w:pPr>
        <w:widowControl/>
        <w:rPr>
          <w:color w:val="000000"/>
          <w:kern w:val="0"/>
          <w:lang w:val="es-VE"/>
        </w:rPr>
      </w:pPr>
    </w:p>
    <w:p w:rsidR="00E452EB" w:rsidRPr="008F5780" w:rsidRDefault="00E452EB" w:rsidP="00E452EB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E452EB" w:rsidRPr="00B334C1" w:rsidRDefault="00E452EB" w:rsidP="00E452EB">
      <w:pPr>
        <w:rPr>
          <w:rFonts w:ascii="Arial" w:hAnsi="Arial" w:cs="Arial"/>
          <w:b/>
        </w:rPr>
      </w:pPr>
      <w:proofErr w:type="spellStart"/>
      <w:r w:rsidRPr="00E452EB">
        <w:rPr>
          <w:rFonts w:ascii="Arial" w:hAnsi="Arial" w:cs="Arial" w:hint="eastAsia"/>
          <w:b/>
        </w:rPr>
        <w:t>DeleteTask</w:t>
      </w:r>
      <w:proofErr w:type="spellEnd"/>
      <w:r>
        <w:rPr>
          <w:rFonts w:ascii="Arial" w:hAnsi="Arial" w:cs="Arial" w:hint="eastAsia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E452EB" w:rsidTr="00BA2EBE">
        <w:tc>
          <w:tcPr>
            <w:tcW w:w="8568" w:type="dxa"/>
            <w:shd w:val="clear" w:color="auto" w:fill="E0E0E0"/>
          </w:tcPr>
          <w:p w:rsidR="00E452EB" w:rsidRPr="00B75869" w:rsidRDefault="00E452EB" w:rsidP="00E452EB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&lt;</w:t>
            </w:r>
            <w:proofErr w:type="spellStart"/>
            <w:r w:rsidRPr="00B75869">
              <w:rPr>
                <w:rFonts w:ascii="Arial" w:hAnsi="Arial" w:cs="Arial"/>
              </w:rPr>
              <w:t>DeleteTask</w:t>
            </w:r>
            <w:proofErr w:type="spellEnd"/>
            <w:r w:rsidRPr="00B75869">
              <w:rPr>
                <w:rFonts w:ascii="Arial" w:hAnsi="Arial" w:cs="Arial"/>
              </w:rPr>
              <w:t xml:space="preserve"> version=“2.0”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=“http://www.isapi.org/ver20/</w:t>
            </w:r>
            <w:proofErr w:type="spellStart"/>
            <w:r w:rsidRPr="00B75869">
              <w:rPr>
                <w:rFonts w:ascii="Arial" w:hAnsi="Arial" w:cs="Arial"/>
              </w:rPr>
              <w:t>XMLSchema</w:t>
            </w:r>
            <w:proofErr w:type="spellEnd"/>
            <w:r w:rsidRPr="00B75869">
              <w:rPr>
                <w:rFonts w:ascii="Arial" w:hAnsi="Arial" w:cs="Arial"/>
              </w:rPr>
              <w:t>”&gt;</w:t>
            </w:r>
          </w:p>
          <w:p w:rsidR="00E452EB" w:rsidRPr="00B75869" w:rsidRDefault="00E452EB" w:rsidP="00E452EB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 w:hint="eastAsia"/>
              </w:rPr>
              <w:tab/>
              <w:t>&lt;</w:t>
            </w:r>
            <w:proofErr w:type="spellStart"/>
            <w:r w:rsidRPr="00B75869">
              <w:rPr>
                <w:rFonts w:ascii="Arial" w:hAnsi="Arial" w:cs="Arial" w:hint="eastAsia"/>
              </w:rPr>
              <w:t>deleteType</w:t>
            </w:r>
            <w:proofErr w:type="spellEnd"/>
            <w:r w:rsidRPr="00B75869">
              <w:rPr>
                <w:rFonts w:ascii="Arial" w:hAnsi="Arial" w:cs="Arial" w:hint="eastAsia"/>
              </w:rPr>
              <w:t xml:space="preserve"> opt="</w:t>
            </w:r>
            <w:proofErr w:type="spellStart"/>
            <w:r w:rsidRPr="00B75869">
              <w:rPr>
                <w:rFonts w:ascii="Arial" w:hAnsi="Arial" w:cs="Arial" w:hint="eastAsia"/>
              </w:rPr>
              <w:t>deleteByTaskID,deleteAll</w:t>
            </w:r>
            <w:proofErr w:type="spellEnd"/>
            <w:r w:rsidRPr="00B75869">
              <w:rPr>
                <w:rFonts w:ascii="Arial" w:hAnsi="Arial" w:cs="Arial" w:hint="eastAsia"/>
              </w:rPr>
              <w:t>"&gt;&lt;!--</w:t>
            </w:r>
            <w:proofErr w:type="spellStart"/>
            <w:r w:rsidRPr="00B75869">
              <w:rPr>
                <w:rFonts w:ascii="Arial" w:hAnsi="Arial" w:cs="Arial" w:hint="eastAsia"/>
              </w:rPr>
              <w:t>req</w:t>
            </w:r>
            <w:proofErr w:type="spellEnd"/>
            <w:r w:rsidRPr="00B75869"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B75869">
              <w:rPr>
                <w:rFonts w:ascii="Arial" w:hAnsi="Arial" w:cs="Arial" w:hint="eastAsia"/>
              </w:rPr>
              <w:t>xs</w:t>
            </w:r>
            <w:proofErr w:type="spellEnd"/>
            <w:r w:rsidRPr="00B75869">
              <w:rPr>
                <w:rFonts w:ascii="Arial" w:hAnsi="Arial" w:cs="Arial" w:hint="eastAsia"/>
              </w:rPr>
              <w:t>: string, --&gt;&lt;/</w:t>
            </w:r>
            <w:proofErr w:type="spellStart"/>
            <w:r w:rsidRPr="00B75869">
              <w:rPr>
                <w:rFonts w:ascii="Arial" w:hAnsi="Arial" w:cs="Arial" w:hint="eastAsia"/>
              </w:rPr>
              <w:t>deleteType</w:t>
            </w:r>
            <w:proofErr w:type="spellEnd"/>
            <w:r w:rsidRPr="00B75869">
              <w:rPr>
                <w:rFonts w:ascii="Arial" w:hAnsi="Arial" w:cs="Arial" w:hint="eastAsia"/>
              </w:rPr>
              <w:t>&gt;//</w:t>
            </w:r>
            <w:r w:rsidRPr="00B75869">
              <w:rPr>
                <w:rFonts w:ascii="Arial" w:hAnsi="Arial" w:cs="Arial" w:hint="eastAsia"/>
              </w:rPr>
              <w:t>按任务</w:t>
            </w:r>
            <w:r w:rsidRPr="00B75869">
              <w:rPr>
                <w:rFonts w:ascii="Arial" w:hAnsi="Arial" w:cs="Arial" w:hint="eastAsia"/>
              </w:rPr>
              <w:t>ID</w:t>
            </w:r>
            <w:r w:rsidRPr="00B75869">
              <w:rPr>
                <w:rFonts w:ascii="Arial" w:hAnsi="Arial" w:cs="Arial" w:hint="eastAsia"/>
              </w:rPr>
              <w:t>删除，删除所有</w:t>
            </w:r>
          </w:p>
          <w:p w:rsidR="00E452EB" w:rsidRPr="00B75869" w:rsidRDefault="00E452EB" w:rsidP="00E452EB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 w:hint="eastAsia"/>
              </w:rPr>
              <w:tab/>
              <w:t>&lt;</w:t>
            </w:r>
            <w:proofErr w:type="spellStart"/>
            <w:r w:rsidRPr="00B75869">
              <w:rPr>
                <w:rFonts w:ascii="Arial" w:hAnsi="Arial" w:cs="Arial" w:hint="eastAsia"/>
              </w:rPr>
              <w:t>taskID</w:t>
            </w:r>
            <w:proofErr w:type="spellEnd"/>
            <w:r w:rsidRPr="00B75869">
              <w:rPr>
                <w:rFonts w:ascii="Arial" w:hAnsi="Arial" w:cs="Arial" w:hint="eastAsia"/>
              </w:rPr>
              <w:t xml:space="preserve"> min=</w:t>
            </w:r>
            <w:proofErr w:type="gramStart"/>
            <w:r w:rsidRPr="00B75869">
              <w:rPr>
                <w:rFonts w:ascii="Arial" w:hAnsi="Arial" w:cs="Arial" w:hint="eastAsia"/>
              </w:rPr>
              <w:t>””</w:t>
            </w:r>
            <w:proofErr w:type="gramEnd"/>
            <w:r w:rsidRPr="00B75869">
              <w:rPr>
                <w:rFonts w:ascii="Arial" w:hAnsi="Arial" w:cs="Arial" w:hint="eastAsia"/>
              </w:rPr>
              <w:t>, max=</w:t>
            </w:r>
            <w:proofErr w:type="gramStart"/>
            <w:r w:rsidRPr="00B75869">
              <w:rPr>
                <w:rFonts w:ascii="Arial" w:hAnsi="Arial" w:cs="Arial" w:hint="eastAsia"/>
              </w:rPr>
              <w:t>””</w:t>
            </w:r>
            <w:proofErr w:type="gramEnd"/>
            <w:r w:rsidRPr="00B75869">
              <w:rPr>
                <w:rFonts w:ascii="Arial" w:hAnsi="Arial" w:cs="Arial" w:hint="eastAsia"/>
              </w:rPr>
              <w:t xml:space="preserve">&gt; &lt;!-- dep, </w:t>
            </w:r>
            <w:proofErr w:type="spellStart"/>
            <w:r w:rsidRPr="00B75869">
              <w:rPr>
                <w:rFonts w:ascii="Arial" w:hAnsi="Arial" w:cs="Arial" w:hint="eastAsia"/>
              </w:rPr>
              <w:t>xs</w:t>
            </w:r>
            <w:proofErr w:type="spellEnd"/>
            <w:r w:rsidRPr="00B75869">
              <w:rPr>
                <w:rFonts w:ascii="Arial" w:hAnsi="Arial" w:cs="Arial" w:hint="eastAsia"/>
              </w:rPr>
              <w:t xml:space="preserve">: string, </w:t>
            </w:r>
            <w:r w:rsidRPr="00B75869">
              <w:rPr>
                <w:rFonts w:ascii="Arial" w:hAnsi="Arial" w:cs="Arial" w:hint="eastAsia"/>
              </w:rPr>
              <w:t>仅当</w:t>
            </w:r>
            <w:proofErr w:type="spellStart"/>
            <w:r w:rsidRPr="00B75869">
              <w:rPr>
                <w:rFonts w:ascii="Arial" w:hAnsi="Arial" w:cs="Arial" w:hint="eastAsia"/>
              </w:rPr>
              <w:t>deleteType</w:t>
            </w:r>
            <w:proofErr w:type="spellEnd"/>
            <w:r w:rsidRPr="00B75869">
              <w:rPr>
                <w:rFonts w:ascii="Arial" w:hAnsi="Arial" w:cs="Arial" w:hint="eastAsia"/>
              </w:rPr>
              <w:t>为</w:t>
            </w:r>
            <w:proofErr w:type="spellStart"/>
            <w:r w:rsidRPr="00B75869">
              <w:rPr>
                <w:rFonts w:ascii="Arial" w:hAnsi="Arial" w:cs="Arial" w:hint="eastAsia"/>
              </w:rPr>
              <w:t>deleteByTaskID</w:t>
            </w:r>
            <w:proofErr w:type="spellEnd"/>
            <w:r w:rsidRPr="00B75869">
              <w:rPr>
                <w:rFonts w:ascii="Arial" w:hAnsi="Arial" w:cs="Arial" w:hint="eastAsia"/>
              </w:rPr>
              <w:t>有效</w:t>
            </w:r>
            <w:r w:rsidRPr="00B75869">
              <w:rPr>
                <w:rFonts w:ascii="Arial" w:hAnsi="Arial" w:cs="Arial" w:hint="eastAsia"/>
              </w:rPr>
              <w:t>--&gt;  &lt;/</w:t>
            </w:r>
            <w:proofErr w:type="spellStart"/>
            <w:r w:rsidRPr="00B75869">
              <w:rPr>
                <w:rFonts w:ascii="Arial" w:hAnsi="Arial" w:cs="Arial" w:hint="eastAsia"/>
              </w:rPr>
              <w:t>taskID</w:t>
            </w:r>
            <w:proofErr w:type="spellEnd"/>
            <w:r w:rsidRPr="00B75869">
              <w:rPr>
                <w:rFonts w:ascii="Arial" w:hAnsi="Arial" w:cs="Arial" w:hint="eastAsia"/>
              </w:rPr>
              <w:t>&gt;</w:t>
            </w:r>
          </w:p>
          <w:p w:rsidR="00E452EB" w:rsidRPr="00D7656F" w:rsidRDefault="00E452EB" w:rsidP="00E452EB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t>&lt;/</w:t>
            </w:r>
            <w:proofErr w:type="spellStart"/>
            <w:r w:rsidRPr="00B75869">
              <w:rPr>
                <w:rFonts w:ascii="Arial" w:hAnsi="Arial" w:cs="Arial"/>
              </w:rPr>
              <w:t>DeleteTask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E452EB" w:rsidRPr="008F5780" w:rsidRDefault="00E452EB" w:rsidP="00E452EB"/>
    <w:p w:rsidR="00E452EB" w:rsidRPr="0020411C" w:rsidRDefault="00E452EB" w:rsidP="00E452EB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E452EB" w:rsidRDefault="00E452EB" w:rsidP="00E452EB">
      <w:r>
        <w:rPr>
          <w:rFonts w:hint="eastAsia"/>
        </w:rPr>
        <w:t>无</w:t>
      </w:r>
    </w:p>
    <w:p w:rsidR="001E72B0" w:rsidRPr="001E72B0" w:rsidRDefault="001E72B0" w:rsidP="001E72B0">
      <w:pPr>
        <w:pStyle w:val="2"/>
        <w:ind w:left="0" w:firstLine="0"/>
        <w:rPr>
          <w:lang w:val="es-VE"/>
        </w:rPr>
      </w:pPr>
      <w:bookmarkStart w:id="53" w:name="_Toc465328267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 w:rsidR="00BA2EBE">
        <w:rPr>
          <w:rFonts w:hint="eastAsia"/>
          <w:lang w:val="es-VE"/>
        </w:rPr>
        <w:t>数据</w:t>
      </w:r>
      <w:r>
        <w:rPr>
          <w:rFonts w:hint="eastAsia"/>
        </w:rPr>
        <w:t>文件传输速率配置</w:t>
      </w:r>
      <w:bookmarkEnd w:id="53"/>
    </w:p>
    <w:p w:rsidR="001E72B0" w:rsidRDefault="001E72B0" w:rsidP="001E72B0">
      <w:pPr>
        <w:pStyle w:val="3"/>
      </w:pPr>
      <w:bookmarkStart w:id="54" w:name="_Toc465328268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 w:rsidR="00BA2EBE">
        <w:rPr>
          <w:rFonts w:hint="eastAsia"/>
          <w:lang w:val="es-VE"/>
        </w:rPr>
        <w:t>数据</w:t>
      </w:r>
      <w:r>
        <w:rPr>
          <w:rFonts w:hint="eastAsia"/>
        </w:rPr>
        <w:t>文件传输速率</w:t>
      </w:r>
      <w:r w:rsidRPr="00190E8B">
        <w:rPr>
          <w:rFonts w:hint="eastAsia"/>
        </w:rPr>
        <w:t>配置</w:t>
      </w:r>
      <w:bookmarkEnd w:id="54"/>
    </w:p>
    <w:p w:rsidR="001E72B0" w:rsidRDefault="001E72B0" w:rsidP="001E72B0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1E72B0" w:rsidRDefault="001E72B0" w:rsidP="001E72B0">
      <w:r>
        <w:t>/*************************************************</w:t>
      </w:r>
    </w:p>
    <w:p w:rsidR="001E72B0" w:rsidRDefault="001E72B0" w:rsidP="001E72B0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1E72B0" w:rsidRDefault="001E72B0" w:rsidP="001E72B0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1E72B0" w:rsidRDefault="001E72B0" w:rsidP="001E72B0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1E72B0" w:rsidRDefault="001E72B0" w:rsidP="001E72B0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1E72B0" w:rsidRDefault="001E72B0" w:rsidP="001E72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1E72B0" w:rsidRDefault="001E72B0" w:rsidP="001E72B0">
      <w:r>
        <w:rPr>
          <w:rFonts w:hint="eastAsia"/>
        </w:rPr>
        <w:t>输入输出参数</w:t>
      </w:r>
    </w:p>
    <w:p w:rsidR="001E72B0" w:rsidRDefault="001E72B0" w:rsidP="001E72B0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1E72B0" w:rsidRDefault="001E72B0" w:rsidP="001E72B0">
      <w:r>
        <w:t>*************************************************/</w:t>
      </w:r>
    </w:p>
    <w:p w:rsidR="001E72B0" w:rsidRPr="00401134" w:rsidRDefault="001E72B0" w:rsidP="001E72B0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lastRenderedPageBreak/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1E72B0" w:rsidRDefault="001E72B0" w:rsidP="001E72B0">
      <w:pPr>
        <w:widowControl/>
        <w:rPr>
          <w:color w:val="000000"/>
          <w:kern w:val="0"/>
          <w:lang w:val="es-VE"/>
        </w:rPr>
      </w:pPr>
    </w:p>
    <w:p w:rsidR="001E72B0" w:rsidRPr="008F5780" w:rsidRDefault="001E72B0" w:rsidP="001E72B0">
      <w:pPr>
        <w:rPr>
          <w:rFonts w:ascii="宋体" w:hAnsi="宋体"/>
          <w:lang w:val="es-VE"/>
        </w:rPr>
      </w:pPr>
      <w:r>
        <w:rPr>
          <w:rFonts w:ascii="宋体" w:hAnsi="宋体" w:hint="eastAsia"/>
        </w:rPr>
        <w:t>获取</w:t>
      </w:r>
      <w:r w:rsidR="00BA2EBE">
        <w:rPr>
          <w:rFonts w:hint="eastAsia"/>
          <w:lang w:val="es-VE"/>
        </w:rPr>
        <w:t>数据</w:t>
      </w:r>
      <w:r w:rsidR="00BA2EBE">
        <w:rPr>
          <w:rFonts w:hint="eastAsia"/>
        </w:rPr>
        <w:t>文件传输速率</w:t>
      </w:r>
      <w:r w:rsidRPr="00190E8B">
        <w:rPr>
          <w:rFonts w:hint="eastAsia"/>
        </w:rPr>
        <w:t>配置</w:t>
      </w:r>
      <w:r w:rsidRPr="008F5780">
        <w:rPr>
          <w:rFonts w:ascii="宋体" w:hAnsi="宋体" w:hint="eastAsia"/>
          <w:lang w:val="es-VE"/>
        </w:rPr>
        <w:t>：</w:t>
      </w:r>
    </w:p>
    <w:p w:rsidR="001E72B0" w:rsidRPr="008F5780" w:rsidRDefault="001E72B0" w:rsidP="001E72B0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="00BA2EBE" w:rsidRPr="00D62AE6">
        <w:rPr>
          <w:rFonts w:hint="eastAsia"/>
          <w:lang w:val="es-VE"/>
        </w:rPr>
        <w:t xml:space="preserve">GET </w:t>
      </w:r>
      <w:r w:rsidR="00BA2EBE" w:rsidRPr="00C85FCB">
        <w:rPr>
          <w:lang w:val="es-VE"/>
        </w:rPr>
        <w:t>/ISAPI/ContentMgmt/</w:t>
      </w:r>
      <w:r w:rsidR="00BA2EBE">
        <w:rPr>
          <w:rFonts w:hint="eastAsia"/>
          <w:lang w:val="es-VE"/>
        </w:rPr>
        <w:t>FileData</w:t>
      </w:r>
      <w:r w:rsidR="00BA2EBE" w:rsidRPr="00C85FCB">
        <w:rPr>
          <w:lang w:val="es-VE"/>
        </w:rPr>
        <w:t>/</w:t>
      </w:r>
      <w:r w:rsidR="00BA2EBE">
        <w:rPr>
          <w:rFonts w:hint="eastAsia"/>
          <w:lang w:val="es-VE"/>
        </w:rPr>
        <w:t>TransferSpeedConfiguration</w:t>
      </w:r>
      <w:r w:rsidR="00F86DE6"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1E72B0" w:rsidRPr="008F5780" w:rsidRDefault="001E72B0" w:rsidP="001E72B0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 w:rsidRPr="008F5780">
        <w:rPr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1E72B0" w:rsidRPr="008F5780" w:rsidRDefault="001E72B0" w:rsidP="001E72B0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="00BA2EBE">
        <w:rPr>
          <w:rFonts w:hint="eastAsia"/>
          <w:lang w:val="es-VE"/>
        </w:rPr>
        <w:t>TransferSpeedConfiguration</w:t>
      </w:r>
      <w:r w:rsidRPr="008F5780">
        <w:rPr>
          <w:rFonts w:hint="eastAsia"/>
          <w:lang w:val="es-VE"/>
        </w:rPr>
        <w:t>；</w:t>
      </w:r>
    </w:p>
    <w:p w:rsidR="001E72B0" w:rsidRPr="008F5780" w:rsidRDefault="001E72B0" w:rsidP="001E72B0">
      <w:pPr>
        <w:rPr>
          <w:rFonts w:ascii="宋体" w:hAnsi="宋体"/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8F5780">
        <w:rPr>
          <w:lang w:val="es-VE"/>
        </w:rPr>
        <w:t>ResponseStatus</w:t>
      </w:r>
      <w:r w:rsidRPr="008F5780">
        <w:rPr>
          <w:rFonts w:hint="eastAsia"/>
          <w:lang w:val="es-VE"/>
        </w:rPr>
        <w:t>，</w:t>
      </w:r>
      <w:r>
        <w:rPr>
          <w:rFonts w:hint="eastAsia"/>
        </w:rPr>
        <w:t>失败时返回</w:t>
      </w:r>
      <w:r w:rsidRPr="008F5780">
        <w:rPr>
          <w:rFonts w:hint="eastAsia"/>
          <w:lang w:val="es-VE"/>
        </w:rPr>
        <w:t>；</w:t>
      </w:r>
    </w:p>
    <w:p w:rsidR="001E72B0" w:rsidRPr="008F5780" w:rsidRDefault="001E72B0" w:rsidP="001E72B0">
      <w:pPr>
        <w:rPr>
          <w:rFonts w:ascii="宋体" w:hAnsi="宋体"/>
          <w:lang w:val="es-VE"/>
        </w:rPr>
      </w:pPr>
      <w:r>
        <w:rPr>
          <w:rFonts w:ascii="宋体" w:hAnsi="宋体" w:hint="eastAsia"/>
        </w:rPr>
        <w:t>设置</w:t>
      </w:r>
      <w:r w:rsidR="00BA2EBE">
        <w:rPr>
          <w:rFonts w:hint="eastAsia"/>
          <w:lang w:val="es-VE"/>
        </w:rPr>
        <w:t>数据</w:t>
      </w:r>
      <w:r w:rsidR="00BA2EBE">
        <w:rPr>
          <w:rFonts w:hint="eastAsia"/>
        </w:rPr>
        <w:t>文件传输速率</w:t>
      </w:r>
      <w:r w:rsidRPr="00190E8B">
        <w:rPr>
          <w:rFonts w:hint="eastAsia"/>
        </w:rPr>
        <w:t>配置</w:t>
      </w:r>
      <w:r w:rsidRPr="008F5780">
        <w:rPr>
          <w:rFonts w:ascii="宋体" w:hAnsi="宋体" w:hint="eastAsia"/>
          <w:lang w:val="es-VE"/>
        </w:rPr>
        <w:t>：</w:t>
      </w:r>
    </w:p>
    <w:p w:rsidR="001E72B0" w:rsidRPr="008F5780" w:rsidRDefault="001E72B0" w:rsidP="001E72B0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>
        <w:rPr>
          <w:rFonts w:hint="eastAsia"/>
          <w:lang w:val="es-VE"/>
        </w:rPr>
        <w:t xml:space="preserve">PUT </w:t>
      </w:r>
      <w:r w:rsidR="00BA2EBE" w:rsidRPr="00C85FCB">
        <w:rPr>
          <w:lang w:val="es-VE"/>
        </w:rPr>
        <w:t>/ISAPI/ContentMgmt/</w:t>
      </w:r>
      <w:r w:rsidR="00BA2EBE">
        <w:rPr>
          <w:rFonts w:hint="eastAsia"/>
          <w:lang w:val="es-VE"/>
        </w:rPr>
        <w:t>FileData</w:t>
      </w:r>
      <w:r w:rsidR="00BA2EBE" w:rsidRPr="00C85FCB">
        <w:rPr>
          <w:lang w:val="es-VE"/>
        </w:rPr>
        <w:t>/</w:t>
      </w:r>
      <w:r w:rsidR="00BA2EBE">
        <w:rPr>
          <w:rFonts w:hint="eastAsia"/>
          <w:lang w:val="es-VE"/>
        </w:rPr>
        <w:t>TransferSpeedConfiguration</w:t>
      </w:r>
      <w:r w:rsidR="00F86DE6"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1E72B0" w:rsidRPr="00A13016" w:rsidRDefault="001E72B0" w:rsidP="001E72B0">
      <w:pPr>
        <w:rPr>
          <w:lang w:val="es-VE"/>
        </w:rPr>
      </w:pPr>
      <w:r w:rsidRPr="00A13016">
        <w:rPr>
          <w:lang w:val="es-VE"/>
        </w:rPr>
        <w:t>lpInputParam</w:t>
      </w:r>
      <w:r w:rsidRPr="00A13016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 w:rsidR="00BA2EBE">
        <w:rPr>
          <w:rFonts w:hint="eastAsia"/>
          <w:lang w:val="es-VE"/>
        </w:rPr>
        <w:t>TransferSpeedConfiguration</w:t>
      </w:r>
      <w:r w:rsidRPr="00A13016">
        <w:rPr>
          <w:rFonts w:hint="eastAsia"/>
          <w:lang w:val="es-VE"/>
        </w:rPr>
        <w:t>；</w:t>
      </w:r>
    </w:p>
    <w:p w:rsidR="001E72B0" w:rsidRPr="00A13016" w:rsidRDefault="001E72B0" w:rsidP="001E72B0">
      <w:pPr>
        <w:rPr>
          <w:lang w:val="es-VE"/>
        </w:rPr>
      </w:pPr>
      <w:r w:rsidRPr="00A13016">
        <w:rPr>
          <w:lang w:val="es-VE"/>
        </w:rPr>
        <w:t>lpOutputParam</w:t>
      </w:r>
      <w:r w:rsidRPr="00A13016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Pr="00A13016">
        <w:rPr>
          <w:rFonts w:hint="eastAsia"/>
          <w:lang w:val="es-VE"/>
        </w:rPr>
        <w:t>NULL</w:t>
      </w:r>
      <w:r w:rsidRPr="00A13016">
        <w:rPr>
          <w:rFonts w:hint="eastAsia"/>
          <w:lang w:val="es-VE"/>
        </w:rPr>
        <w:t>；</w:t>
      </w:r>
    </w:p>
    <w:p w:rsidR="001E72B0" w:rsidRDefault="001E72B0" w:rsidP="001E72B0">
      <w:pPr>
        <w:widowControl/>
        <w:rPr>
          <w:color w:val="000000"/>
          <w:kern w:val="0"/>
          <w:lang w:val="es-VE"/>
        </w:rPr>
      </w:pPr>
      <w:r w:rsidRPr="00DA71C2">
        <w:rPr>
          <w:lang w:val="es-VE"/>
        </w:rPr>
        <w:t>lpOutputParam</w:t>
      </w:r>
      <w:r w:rsidRPr="00DA71C2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DA71C2">
        <w:rPr>
          <w:lang w:val="es-VE"/>
        </w:rPr>
        <w:t>ResponseStatus</w:t>
      </w:r>
      <w:r w:rsidRPr="00DA71C2">
        <w:rPr>
          <w:rFonts w:hint="eastAsia"/>
          <w:lang w:val="es-VE"/>
        </w:rPr>
        <w:t>，</w:t>
      </w:r>
      <w:r>
        <w:rPr>
          <w:rFonts w:hint="eastAsia"/>
          <w:lang w:val="es-VE"/>
        </w:rPr>
        <w:t>成功、</w:t>
      </w:r>
      <w:r>
        <w:rPr>
          <w:rFonts w:hint="eastAsia"/>
        </w:rPr>
        <w:t>失败均返回</w:t>
      </w:r>
      <w:r w:rsidRPr="00DA71C2">
        <w:rPr>
          <w:rFonts w:hint="eastAsia"/>
          <w:lang w:val="es-VE"/>
        </w:rPr>
        <w:t>；</w:t>
      </w:r>
    </w:p>
    <w:p w:rsidR="001E72B0" w:rsidRPr="008F5780" w:rsidRDefault="001E72B0" w:rsidP="001E72B0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1E72B0" w:rsidRPr="00B334C1" w:rsidRDefault="00BA2EBE" w:rsidP="001E72B0">
      <w:pPr>
        <w:rPr>
          <w:rFonts w:ascii="Arial" w:hAnsi="Arial" w:cs="Arial"/>
          <w:b/>
        </w:rPr>
      </w:pPr>
      <w:r w:rsidRPr="00BA2EBE">
        <w:rPr>
          <w:rFonts w:ascii="Arial" w:hAnsi="Arial" w:cs="Arial" w:hint="eastAsia"/>
          <w:b/>
          <w:lang w:val="es-VE"/>
        </w:rPr>
        <w:t>TransferSpeedConfiguration</w:t>
      </w:r>
      <w:r w:rsidRPr="00BA2EBE">
        <w:rPr>
          <w:rFonts w:ascii="Arial" w:hAnsi="Arial" w:cs="Arial"/>
          <w:b/>
        </w:rPr>
        <w:t xml:space="preserve"> </w:t>
      </w:r>
      <w:r w:rsidR="001E72B0"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1E72B0" w:rsidTr="00BA2EBE">
        <w:tc>
          <w:tcPr>
            <w:tcW w:w="8568" w:type="dxa"/>
            <w:shd w:val="clear" w:color="auto" w:fill="E0E0E0"/>
          </w:tcPr>
          <w:p w:rsidR="001E72B0" w:rsidRDefault="001E72B0" w:rsidP="001E72B0">
            <w:pPr>
              <w:rPr>
                <w:rFonts w:ascii="Arial" w:hAnsi="Arial" w:cs="Arial"/>
              </w:rPr>
            </w:pPr>
            <w:r w:rsidRPr="00A8496D">
              <w:rPr>
                <w:rFonts w:ascii="Arial" w:hAnsi="Arial" w:cs="Arial"/>
              </w:rPr>
              <w:t>&lt;</w:t>
            </w:r>
            <w:r w:rsidR="00BA2EBE" w:rsidRPr="00BA2EBE">
              <w:rPr>
                <w:rFonts w:ascii="Arial" w:hAnsi="Arial" w:cs="Arial" w:hint="eastAsia"/>
                <w:lang w:val="es-VE"/>
              </w:rPr>
              <w:t>TransferSpeedConfiguration</w:t>
            </w:r>
            <w:r w:rsidR="00BA2EBE" w:rsidRPr="00BA2EBE">
              <w:rPr>
                <w:rFonts w:ascii="Arial" w:hAnsi="Arial" w:cs="Arial"/>
              </w:rPr>
              <w:t xml:space="preserve"> </w:t>
            </w:r>
            <w:r w:rsidRPr="00A8496D">
              <w:rPr>
                <w:rFonts w:ascii="Arial" w:hAnsi="Arial" w:cs="Arial"/>
              </w:rPr>
              <w:t xml:space="preserve">version="2.0" </w:t>
            </w:r>
            <w:proofErr w:type="spellStart"/>
            <w:r w:rsidRPr="00A8496D">
              <w:rPr>
                <w:rFonts w:ascii="Arial" w:hAnsi="Arial" w:cs="Arial"/>
              </w:rPr>
              <w:t>xmlns</w:t>
            </w:r>
            <w:proofErr w:type="spellEnd"/>
            <w:r w:rsidRPr="00A8496D">
              <w:rPr>
                <w:rFonts w:ascii="Arial" w:hAnsi="Arial" w:cs="Arial"/>
              </w:rPr>
              <w:t>="http://www.isapi.org/ver20/XMLSchema"&gt;</w:t>
            </w:r>
          </w:p>
          <w:p w:rsidR="001E72B0" w:rsidRPr="00C139B0" w:rsidRDefault="001E72B0" w:rsidP="001E72B0">
            <w:pPr>
              <w:ind w:firstLineChars="200" w:firstLine="420"/>
              <w:rPr>
                <w:rFonts w:ascii="Arial" w:hAnsi="Arial" w:cs="Arial"/>
              </w:rPr>
            </w:pPr>
            <w:r w:rsidRPr="00C139B0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upload</w:t>
            </w:r>
            <w:r w:rsidRPr="00C139B0">
              <w:rPr>
                <w:rFonts w:ascii="Arial" w:hAnsi="Arial" w:cs="Arial"/>
              </w:rPr>
              <w:t>&gt;</w:t>
            </w:r>
            <w:r w:rsidRPr="00C139B0">
              <w:rPr>
                <w:rFonts w:ascii="Arial" w:hAnsi="Arial" w:cs="Arial"/>
              </w:rPr>
              <w:tab/>
              <w:t xml:space="preserve">&lt;!-- </w:t>
            </w:r>
            <w:proofErr w:type="spellStart"/>
            <w:r w:rsidRPr="00C139B0">
              <w:rPr>
                <w:rFonts w:ascii="Arial" w:hAnsi="Arial" w:cs="Arial"/>
              </w:rPr>
              <w:t>req</w:t>
            </w:r>
            <w:proofErr w:type="spellEnd"/>
            <w:r w:rsidRPr="00C139B0">
              <w:rPr>
                <w:rFonts w:ascii="Arial" w:hAnsi="Arial" w:cs="Arial"/>
              </w:rPr>
              <w:t xml:space="preserve">, </w:t>
            </w:r>
            <w:proofErr w:type="spellStart"/>
            <w:r w:rsidRPr="00C139B0">
              <w:rPr>
                <w:rFonts w:ascii="Arial" w:hAnsi="Arial" w:cs="Arial"/>
              </w:rPr>
              <w:t>xs:string</w:t>
            </w:r>
            <w:proofErr w:type="spellEnd"/>
            <w:r w:rsidRPr="00C139B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 w:hint="eastAsia"/>
              </w:rPr>
              <w:t>opt=</w:t>
            </w:r>
            <w:r>
              <w:rPr>
                <w:rFonts w:ascii="Arial" w:hAnsi="Arial" w:cs="Arial"/>
              </w:rPr>
              <w:t>”</w:t>
            </w:r>
            <w:proofErr w:type="spellStart"/>
            <w:r>
              <w:rPr>
                <w:rFonts w:ascii="Arial" w:hAnsi="Arial" w:cs="Arial" w:hint="eastAsia"/>
              </w:rPr>
              <w:t>low,mediumLow,medium,mediumHigh,high,full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C139B0">
              <w:rPr>
                <w:rFonts w:ascii="Arial" w:hAnsi="Arial" w:cs="Arial"/>
              </w:rPr>
              <w:t xml:space="preserve"> --&gt;&lt;/</w:t>
            </w:r>
            <w:r>
              <w:rPr>
                <w:rFonts w:ascii="Arial" w:hAnsi="Arial" w:cs="Arial" w:hint="eastAsia"/>
              </w:rPr>
              <w:t>upload</w:t>
            </w:r>
            <w:r w:rsidRPr="00C139B0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 w:hint="eastAsia"/>
              </w:rPr>
              <w:t>//</w:t>
            </w:r>
            <w:r w:rsidRPr="00B75869">
              <w:rPr>
                <w:rFonts w:ascii="Arial" w:hAnsi="Arial" w:cs="Arial" w:hint="eastAsia"/>
              </w:rPr>
              <w:t>低速，中低速，中速，中高速，高速，全速</w:t>
            </w:r>
          </w:p>
          <w:p w:rsidR="001E72B0" w:rsidRPr="00C139B0" w:rsidRDefault="001E72B0" w:rsidP="001E72B0">
            <w:pPr>
              <w:rPr>
                <w:rFonts w:ascii="Arial" w:hAnsi="Arial" w:cs="Arial"/>
              </w:rPr>
            </w:pPr>
            <w:r w:rsidRPr="00C139B0">
              <w:rPr>
                <w:rFonts w:ascii="Arial" w:hAnsi="Arial" w:cs="Arial"/>
              </w:rPr>
              <w:t xml:space="preserve">  </w:t>
            </w:r>
            <w:r w:rsidRPr="00C139B0">
              <w:rPr>
                <w:rFonts w:ascii="Arial" w:hAnsi="Arial" w:cs="Arial" w:hint="eastAsia"/>
              </w:rPr>
              <w:t xml:space="preserve">  &lt;</w:t>
            </w:r>
            <w:r>
              <w:rPr>
                <w:rFonts w:ascii="Arial" w:hAnsi="Arial" w:cs="Arial" w:hint="eastAsia"/>
              </w:rPr>
              <w:t>download&gt;</w:t>
            </w:r>
            <w:r>
              <w:rPr>
                <w:rFonts w:ascii="Arial" w:hAnsi="Arial" w:cs="Arial" w:hint="eastAsia"/>
              </w:rPr>
              <w:tab/>
              <w:t>&lt;!--</w:t>
            </w:r>
            <w:proofErr w:type="spellStart"/>
            <w:r>
              <w:rPr>
                <w:rFonts w:ascii="Arial" w:hAnsi="Arial" w:cs="Arial" w:hint="eastAsia"/>
              </w:rPr>
              <w:t>req</w:t>
            </w:r>
            <w:proofErr w:type="spellEnd"/>
            <w:r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C139B0">
              <w:rPr>
                <w:rFonts w:ascii="Arial" w:hAnsi="Arial" w:cs="Arial" w:hint="eastAsia"/>
              </w:rPr>
              <w:t>xs:string</w:t>
            </w:r>
            <w:proofErr w:type="spellEnd"/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eastAsia"/>
              </w:rPr>
              <w:t xml:space="preserve"> opt=</w:t>
            </w:r>
            <w:r>
              <w:rPr>
                <w:rFonts w:ascii="Arial" w:hAnsi="Arial" w:cs="Arial"/>
              </w:rPr>
              <w:t>”</w:t>
            </w:r>
            <w:proofErr w:type="spellStart"/>
            <w:r>
              <w:rPr>
                <w:rFonts w:ascii="Arial" w:hAnsi="Arial" w:cs="Arial" w:hint="eastAsia"/>
              </w:rPr>
              <w:t>low,mediumLow,medium,mediumHigh,high,full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 xml:space="preserve"> </w:t>
            </w:r>
            <w:r w:rsidRPr="00C139B0">
              <w:rPr>
                <w:rFonts w:ascii="Arial" w:hAnsi="Arial" w:cs="Arial" w:hint="eastAsia"/>
              </w:rPr>
              <w:t>--&gt;</w:t>
            </w:r>
            <w:r w:rsidRPr="00C139B0">
              <w:rPr>
                <w:rFonts w:ascii="Arial" w:hAnsi="Arial" w:cs="Arial" w:hint="eastAsia"/>
              </w:rPr>
              <w:tab/>
              <w:t>&lt;/</w:t>
            </w:r>
            <w:r>
              <w:rPr>
                <w:rFonts w:ascii="Arial" w:hAnsi="Arial" w:cs="Arial" w:hint="eastAsia"/>
              </w:rPr>
              <w:t>download</w:t>
            </w:r>
            <w:r w:rsidRPr="00C139B0">
              <w:rPr>
                <w:rFonts w:ascii="Arial" w:hAnsi="Arial" w:cs="Arial" w:hint="eastAsia"/>
              </w:rPr>
              <w:t>&gt;</w:t>
            </w:r>
            <w:r>
              <w:rPr>
                <w:rFonts w:ascii="Arial" w:hAnsi="Arial" w:cs="Arial" w:hint="eastAsia"/>
              </w:rPr>
              <w:t>//</w:t>
            </w:r>
            <w:r w:rsidRPr="00B75869">
              <w:rPr>
                <w:rFonts w:ascii="Arial" w:hAnsi="Arial" w:cs="Arial" w:hint="eastAsia"/>
              </w:rPr>
              <w:t>低速，中低速，中速，中高速，高速，全速</w:t>
            </w:r>
          </w:p>
          <w:p w:rsidR="001E72B0" w:rsidRPr="00D7656F" w:rsidRDefault="001E72B0" w:rsidP="001E72B0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8496D">
              <w:rPr>
                <w:rFonts w:ascii="Arial" w:hAnsi="Arial" w:cs="Arial"/>
              </w:rPr>
              <w:t>&lt;/</w:t>
            </w:r>
            <w:r w:rsidR="00BA2EBE" w:rsidRPr="00BA2EBE">
              <w:rPr>
                <w:rFonts w:ascii="Arial" w:hAnsi="Arial" w:cs="Arial" w:hint="eastAsia"/>
                <w:lang w:val="es-VE"/>
              </w:rPr>
              <w:t>TransferSpeedConfiguration</w:t>
            </w:r>
            <w:r w:rsidRPr="00A8496D">
              <w:rPr>
                <w:rFonts w:ascii="Arial" w:hAnsi="Arial" w:cs="Arial"/>
              </w:rPr>
              <w:t>&gt;</w:t>
            </w:r>
          </w:p>
        </w:tc>
      </w:tr>
    </w:tbl>
    <w:p w:rsidR="001E72B0" w:rsidRPr="005B21A9" w:rsidRDefault="001E72B0" w:rsidP="001E72B0">
      <w:pPr>
        <w:rPr>
          <w:lang w:val="es-VE"/>
        </w:rPr>
      </w:pPr>
    </w:p>
    <w:p w:rsidR="001E72B0" w:rsidRPr="0020411C" w:rsidRDefault="001E72B0" w:rsidP="001E72B0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1E72B0" w:rsidRPr="001D3B1B" w:rsidRDefault="001E72B0" w:rsidP="001E72B0">
      <w:pPr>
        <w:rPr>
          <w:color w:val="FF0000"/>
        </w:rPr>
      </w:pPr>
    </w:p>
    <w:p w:rsidR="001E72B0" w:rsidRDefault="001E72B0" w:rsidP="001E72B0">
      <w:pPr>
        <w:pStyle w:val="3"/>
      </w:pPr>
      <w:bookmarkStart w:id="55" w:name="_Toc465328269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 w:rsidR="00BA2EBE">
        <w:rPr>
          <w:rFonts w:hint="eastAsia"/>
          <w:lang w:val="es-VE"/>
        </w:rPr>
        <w:t>数据</w:t>
      </w:r>
      <w:r w:rsidR="00BA2EBE">
        <w:rPr>
          <w:rFonts w:hint="eastAsia"/>
        </w:rPr>
        <w:t>文件传输速率</w:t>
      </w:r>
      <w:r w:rsidR="00BA2EBE" w:rsidRPr="00190E8B">
        <w:rPr>
          <w:rFonts w:hint="eastAsia"/>
        </w:rPr>
        <w:t>配置</w:t>
      </w:r>
      <w:r>
        <w:rPr>
          <w:rFonts w:hint="eastAsia"/>
        </w:rPr>
        <w:t>能力</w:t>
      </w:r>
      <w:bookmarkEnd w:id="55"/>
    </w:p>
    <w:p w:rsidR="001E72B0" w:rsidRDefault="001E72B0" w:rsidP="001E72B0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1E72B0" w:rsidRDefault="001E72B0" w:rsidP="001E72B0">
      <w:r>
        <w:t>/*************************************************</w:t>
      </w:r>
    </w:p>
    <w:p w:rsidR="001E72B0" w:rsidRDefault="001E72B0" w:rsidP="001E72B0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1E72B0" w:rsidRDefault="001E72B0" w:rsidP="001E72B0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1E72B0" w:rsidRDefault="001E72B0" w:rsidP="001E72B0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1E72B0" w:rsidRDefault="001E72B0" w:rsidP="001E72B0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1E72B0" w:rsidRDefault="001E72B0" w:rsidP="001E72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1E72B0" w:rsidRDefault="001E72B0" w:rsidP="001E72B0">
      <w:r>
        <w:rPr>
          <w:rFonts w:hint="eastAsia"/>
        </w:rPr>
        <w:t>输入输出参数</w:t>
      </w:r>
    </w:p>
    <w:p w:rsidR="001E72B0" w:rsidRDefault="001E72B0" w:rsidP="001E72B0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1E72B0" w:rsidRDefault="001E72B0" w:rsidP="001E72B0">
      <w:r>
        <w:t>*************************************************/</w:t>
      </w:r>
    </w:p>
    <w:p w:rsidR="001E72B0" w:rsidRPr="00401134" w:rsidRDefault="001E72B0" w:rsidP="001E72B0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1E72B0" w:rsidRDefault="001E72B0" w:rsidP="001E72B0">
      <w:pPr>
        <w:widowControl/>
        <w:rPr>
          <w:color w:val="000000"/>
          <w:kern w:val="0"/>
          <w:lang w:val="es-VE"/>
        </w:rPr>
      </w:pPr>
    </w:p>
    <w:p w:rsidR="001E72B0" w:rsidRPr="008F5780" w:rsidRDefault="001E72B0" w:rsidP="001E72B0">
      <w:pPr>
        <w:rPr>
          <w:lang w:val="es-VE"/>
        </w:rPr>
      </w:pPr>
      <w:r w:rsidRPr="008F5780">
        <w:rPr>
          <w:lang w:val="es-VE"/>
        </w:rPr>
        <w:lastRenderedPageBreak/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="00BA2EBE" w:rsidRPr="00D62AE6">
        <w:rPr>
          <w:rFonts w:hint="eastAsia"/>
          <w:lang w:val="es-VE"/>
        </w:rPr>
        <w:t xml:space="preserve">GET </w:t>
      </w:r>
      <w:r w:rsidR="00BA2EBE" w:rsidRPr="00C85FCB">
        <w:rPr>
          <w:lang w:val="es-VE"/>
        </w:rPr>
        <w:t>/ISAPI/ContentMgmt/</w:t>
      </w:r>
      <w:r w:rsidR="00BA2EBE">
        <w:rPr>
          <w:rFonts w:hint="eastAsia"/>
          <w:lang w:val="es-VE"/>
        </w:rPr>
        <w:t>FileData</w:t>
      </w:r>
      <w:r w:rsidR="00BA2EBE" w:rsidRPr="00C85FCB">
        <w:rPr>
          <w:lang w:val="es-VE"/>
        </w:rPr>
        <w:t>/</w:t>
      </w:r>
      <w:r w:rsidR="00BA2EBE">
        <w:rPr>
          <w:rFonts w:hint="eastAsia"/>
          <w:lang w:val="es-VE"/>
        </w:rPr>
        <w:t>TransferSpeedConfiguration/</w:t>
      </w:r>
      <w:r w:rsidR="00BA2EBE" w:rsidRPr="00C85FCB">
        <w:rPr>
          <w:lang w:val="es-VE"/>
        </w:rPr>
        <w:t>capabilities</w:t>
      </w:r>
      <w:r>
        <w:rPr>
          <w:rFonts w:hint="eastAsia"/>
          <w:lang w:val="es-VE"/>
        </w:rPr>
        <w:t>\</w:t>
      </w:r>
      <w:r w:rsidRPr="00D62AE6">
        <w:rPr>
          <w:rFonts w:hint="eastAsia"/>
          <w:lang w:val="es-VE"/>
        </w:rPr>
        <w:t>r\n</w:t>
      </w:r>
      <w:r w:rsidRPr="008F5780">
        <w:rPr>
          <w:rFonts w:hint="eastAsia"/>
          <w:lang w:val="es-VE"/>
        </w:rPr>
        <w:t>；</w:t>
      </w:r>
    </w:p>
    <w:p w:rsidR="001E72B0" w:rsidRPr="008F5780" w:rsidRDefault="001E72B0" w:rsidP="001E72B0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1E72B0" w:rsidRPr="008F5780" w:rsidRDefault="001E72B0" w:rsidP="001E72B0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="00BA2EBE">
        <w:rPr>
          <w:rFonts w:hint="eastAsia"/>
          <w:lang w:val="es-VE"/>
        </w:rPr>
        <w:t>TransferSpeedConfiguration</w:t>
      </w:r>
      <w:r w:rsidRPr="008F5780">
        <w:rPr>
          <w:rFonts w:hint="eastAsia"/>
          <w:lang w:val="es-VE"/>
        </w:rPr>
        <w:t>；</w:t>
      </w:r>
    </w:p>
    <w:p w:rsidR="001E72B0" w:rsidRDefault="001E72B0" w:rsidP="001E72B0">
      <w:pPr>
        <w:widowControl/>
      </w:pPr>
      <w:proofErr w:type="spellStart"/>
      <w:r>
        <w:t>lpOutputParam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lpStatusBuffer</w:t>
      </w:r>
      <w:proofErr w:type="spellEnd"/>
      <w:r>
        <w:rPr>
          <w:rFonts w:hint="eastAsia"/>
        </w:rPr>
        <w:t>为</w:t>
      </w:r>
      <w:proofErr w:type="spellStart"/>
      <w:r w:rsidRPr="00AF6836">
        <w:t>ResponseStatus</w:t>
      </w:r>
      <w:proofErr w:type="spellEnd"/>
      <w:r>
        <w:rPr>
          <w:rFonts w:hint="eastAsia"/>
        </w:rPr>
        <w:t>，失败时返回；</w:t>
      </w:r>
    </w:p>
    <w:p w:rsidR="001E72B0" w:rsidRPr="00687D4E" w:rsidRDefault="001E72B0" w:rsidP="001E72B0">
      <w:pPr>
        <w:widowControl/>
        <w:rPr>
          <w:color w:val="000000"/>
          <w:kern w:val="0"/>
          <w:lang w:val="es-VE"/>
        </w:rPr>
      </w:pPr>
    </w:p>
    <w:p w:rsidR="001E72B0" w:rsidRPr="008F5780" w:rsidRDefault="001E72B0" w:rsidP="001E72B0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1E72B0" w:rsidRPr="00B334C1" w:rsidRDefault="00BA2EBE" w:rsidP="001E72B0">
      <w:pPr>
        <w:rPr>
          <w:rFonts w:ascii="Arial" w:hAnsi="Arial" w:cs="Arial"/>
          <w:b/>
        </w:rPr>
      </w:pPr>
      <w:r w:rsidRPr="00BA2EBE">
        <w:rPr>
          <w:rFonts w:ascii="Arial" w:hAnsi="Arial" w:cs="Arial" w:hint="eastAsia"/>
          <w:b/>
          <w:lang w:val="es-VE"/>
        </w:rPr>
        <w:t>TransferSpeedConfiguration</w:t>
      </w:r>
      <w:r w:rsidRPr="00BA2EBE">
        <w:rPr>
          <w:rFonts w:ascii="Arial" w:hAnsi="Arial" w:cs="Arial"/>
          <w:b/>
        </w:rPr>
        <w:t xml:space="preserve"> </w:t>
      </w:r>
      <w:r w:rsidR="001E72B0"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1E72B0" w:rsidTr="00BA2EBE">
        <w:tc>
          <w:tcPr>
            <w:tcW w:w="8568" w:type="dxa"/>
            <w:shd w:val="clear" w:color="auto" w:fill="E0E0E0"/>
          </w:tcPr>
          <w:p w:rsidR="00BA2EBE" w:rsidRDefault="00BA2EBE" w:rsidP="00BA2EBE">
            <w:pPr>
              <w:rPr>
                <w:rFonts w:ascii="Arial" w:hAnsi="Arial" w:cs="Arial"/>
              </w:rPr>
            </w:pPr>
            <w:r w:rsidRPr="00A8496D">
              <w:rPr>
                <w:rFonts w:ascii="Arial" w:hAnsi="Arial" w:cs="Arial"/>
              </w:rPr>
              <w:t>&lt;</w:t>
            </w:r>
            <w:r w:rsidRPr="008E39E6">
              <w:rPr>
                <w:rFonts w:ascii="Arial" w:hAnsi="Arial" w:cs="Arial" w:hint="eastAsia"/>
                <w:lang w:val="es-VE"/>
              </w:rPr>
              <w:t>TransferSpeedConfiguration</w:t>
            </w:r>
            <w:r w:rsidRPr="008E39E6">
              <w:rPr>
                <w:rFonts w:ascii="Arial" w:hAnsi="Arial" w:cs="Arial"/>
              </w:rPr>
              <w:t xml:space="preserve"> </w:t>
            </w:r>
            <w:r w:rsidRPr="00A8496D">
              <w:rPr>
                <w:rFonts w:ascii="Arial" w:hAnsi="Arial" w:cs="Arial"/>
              </w:rPr>
              <w:t xml:space="preserve">version="2.0" </w:t>
            </w:r>
            <w:proofErr w:type="spellStart"/>
            <w:r w:rsidRPr="00A8496D">
              <w:rPr>
                <w:rFonts w:ascii="Arial" w:hAnsi="Arial" w:cs="Arial"/>
              </w:rPr>
              <w:t>xmlns</w:t>
            </w:r>
            <w:proofErr w:type="spellEnd"/>
            <w:r w:rsidRPr="00A8496D">
              <w:rPr>
                <w:rFonts w:ascii="Arial" w:hAnsi="Arial" w:cs="Arial"/>
              </w:rPr>
              <w:t>="http://www.isapi.org/ver20/XMLSchema"&gt;</w:t>
            </w:r>
          </w:p>
          <w:p w:rsidR="00BA2EBE" w:rsidRPr="00C139B0" w:rsidRDefault="00BA2EBE" w:rsidP="00BA2EBE">
            <w:pPr>
              <w:ind w:firstLineChars="200" w:firstLine="420"/>
              <w:rPr>
                <w:rFonts w:ascii="Arial" w:hAnsi="Arial" w:cs="Arial"/>
              </w:rPr>
            </w:pPr>
            <w:r w:rsidRPr="00C139B0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 w:hint="eastAsia"/>
              </w:rPr>
              <w:t>upload opt=</w:t>
            </w:r>
            <w:r>
              <w:rPr>
                <w:rFonts w:ascii="Arial" w:hAnsi="Arial" w:cs="Arial"/>
              </w:rPr>
              <w:t>”</w:t>
            </w:r>
            <w:proofErr w:type="spellStart"/>
            <w:r>
              <w:rPr>
                <w:rFonts w:ascii="Arial" w:hAnsi="Arial" w:cs="Arial" w:hint="eastAsia"/>
              </w:rPr>
              <w:t>low,mediumLow,medium,mediumHigh,high,full</w:t>
            </w:r>
            <w:proofErr w:type="spellEnd"/>
            <w:r>
              <w:rPr>
                <w:rFonts w:ascii="Arial" w:hAnsi="Arial" w:cs="Arial"/>
              </w:rPr>
              <w:t>”&gt;</w:t>
            </w:r>
            <w:r>
              <w:rPr>
                <w:rFonts w:ascii="Arial" w:hAnsi="Arial" w:cs="Arial"/>
              </w:rPr>
              <w:tab/>
              <w:t xml:space="preserve">&lt;!--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 w:rsidRPr="00C139B0">
              <w:rPr>
                <w:rFonts w:ascii="Arial" w:hAnsi="Arial" w:cs="Arial"/>
              </w:rPr>
              <w:t>--&gt;&lt;/</w:t>
            </w:r>
            <w:r>
              <w:rPr>
                <w:rFonts w:ascii="Arial" w:hAnsi="Arial" w:cs="Arial" w:hint="eastAsia"/>
              </w:rPr>
              <w:t>upload</w:t>
            </w:r>
            <w:r w:rsidRPr="00C139B0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 w:hint="eastAsia"/>
              </w:rPr>
              <w:t>//</w:t>
            </w:r>
            <w:r w:rsidRPr="00B75869">
              <w:rPr>
                <w:rFonts w:ascii="Arial" w:hAnsi="Arial" w:cs="Arial" w:hint="eastAsia"/>
              </w:rPr>
              <w:t>低速，中低速，中速，中高速，高速，全速</w:t>
            </w:r>
          </w:p>
          <w:p w:rsidR="00BA2EBE" w:rsidRPr="00C139B0" w:rsidRDefault="00BA2EBE" w:rsidP="00BA2EBE">
            <w:pPr>
              <w:rPr>
                <w:rFonts w:ascii="Arial" w:hAnsi="Arial" w:cs="Arial"/>
              </w:rPr>
            </w:pPr>
            <w:r w:rsidRPr="00C139B0">
              <w:rPr>
                <w:rFonts w:ascii="Arial" w:hAnsi="Arial" w:cs="Arial"/>
              </w:rPr>
              <w:t xml:space="preserve">  </w:t>
            </w:r>
            <w:r w:rsidRPr="00C139B0">
              <w:rPr>
                <w:rFonts w:ascii="Arial" w:hAnsi="Arial" w:cs="Arial" w:hint="eastAsia"/>
              </w:rPr>
              <w:t xml:space="preserve">  &lt;</w:t>
            </w:r>
            <w:r>
              <w:rPr>
                <w:rFonts w:ascii="Arial" w:hAnsi="Arial" w:cs="Arial" w:hint="eastAsia"/>
              </w:rPr>
              <w:t>download opt=</w:t>
            </w:r>
            <w:r>
              <w:rPr>
                <w:rFonts w:ascii="Arial" w:hAnsi="Arial" w:cs="Arial"/>
              </w:rPr>
              <w:t>”</w:t>
            </w:r>
            <w:proofErr w:type="spellStart"/>
            <w:r>
              <w:rPr>
                <w:rFonts w:ascii="Arial" w:hAnsi="Arial" w:cs="Arial" w:hint="eastAsia"/>
              </w:rPr>
              <w:t>low,mediumLow,medium,mediumHigh,high,full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&gt;</w:t>
            </w:r>
            <w:r>
              <w:rPr>
                <w:rFonts w:ascii="Arial" w:hAnsi="Arial" w:cs="Arial" w:hint="eastAsia"/>
              </w:rPr>
              <w:tab/>
              <w:t>&lt;!--</w:t>
            </w:r>
            <w:proofErr w:type="spellStart"/>
            <w:r>
              <w:rPr>
                <w:rFonts w:ascii="Arial" w:hAnsi="Arial" w:cs="Arial" w:hint="eastAsia"/>
              </w:rPr>
              <w:t>req</w:t>
            </w:r>
            <w:proofErr w:type="spellEnd"/>
            <w:r>
              <w:rPr>
                <w:rFonts w:ascii="Arial" w:hAnsi="Arial" w:cs="Arial" w:hint="eastAsia"/>
              </w:rPr>
              <w:t xml:space="preserve">, </w:t>
            </w:r>
            <w:proofErr w:type="spellStart"/>
            <w:r w:rsidRPr="00C139B0">
              <w:rPr>
                <w:rFonts w:ascii="Arial" w:hAnsi="Arial" w:cs="Arial" w:hint="eastAsia"/>
              </w:rPr>
              <w:t>xs:string</w:t>
            </w:r>
            <w:proofErr w:type="spellEnd"/>
            <w:r w:rsidRPr="00C139B0">
              <w:rPr>
                <w:rFonts w:ascii="Arial" w:hAnsi="Arial" w:cs="Arial" w:hint="eastAsia"/>
              </w:rPr>
              <w:t>--&gt;</w:t>
            </w:r>
            <w:r w:rsidRPr="00C139B0">
              <w:rPr>
                <w:rFonts w:ascii="Arial" w:hAnsi="Arial" w:cs="Arial" w:hint="eastAsia"/>
              </w:rPr>
              <w:tab/>
              <w:t>&lt;/</w:t>
            </w:r>
            <w:r>
              <w:rPr>
                <w:rFonts w:ascii="Arial" w:hAnsi="Arial" w:cs="Arial" w:hint="eastAsia"/>
              </w:rPr>
              <w:t>download</w:t>
            </w:r>
            <w:r w:rsidRPr="00C139B0">
              <w:rPr>
                <w:rFonts w:ascii="Arial" w:hAnsi="Arial" w:cs="Arial" w:hint="eastAsia"/>
              </w:rPr>
              <w:t>&gt;</w:t>
            </w:r>
            <w:r>
              <w:rPr>
                <w:rFonts w:ascii="Arial" w:hAnsi="Arial" w:cs="Arial" w:hint="eastAsia"/>
              </w:rPr>
              <w:t>//</w:t>
            </w:r>
            <w:r w:rsidRPr="00B75869">
              <w:rPr>
                <w:rFonts w:ascii="Arial" w:hAnsi="Arial" w:cs="Arial" w:hint="eastAsia"/>
              </w:rPr>
              <w:t>低速，中低速，中速，中高速，高速，全速</w:t>
            </w:r>
          </w:p>
          <w:p w:rsidR="001E72B0" w:rsidRPr="00D7656F" w:rsidRDefault="00BA2EBE" w:rsidP="00BA2EBE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8496D">
              <w:rPr>
                <w:rFonts w:ascii="Arial" w:hAnsi="Arial" w:cs="Arial"/>
              </w:rPr>
              <w:t>&lt;/</w:t>
            </w:r>
            <w:r w:rsidRPr="008E39E6">
              <w:rPr>
                <w:rFonts w:ascii="Arial" w:hAnsi="Arial" w:cs="Arial" w:hint="eastAsia"/>
                <w:lang w:val="es-VE"/>
              </w:rPr>
              <w:t>TransferSpeedConfiguration</w:t>
            </w:r>
            <w:r w:rsidRPr="00A8496D">
              <w:rPr>
                <w:rFonts w:ascii="Arial" w:hAnsi="Arial" w:cs="Arial"/>
              </w:rPr>
              <w:t>&gt;</w:t>
            </w:r>
          </w:p>
        </w:tc>
      </w:tr>
    </w:tbl>
    <w:p w:rsidR="001E72B0" w:rsidRPr="008F5780" w:rsidRDefault="001E72B0" w:rsidP="001E72B0"/>
    <w:p w:rsidR="001E72B0" w:rsidRPr="0020411C" w:rsidRDefault="001E72B0" w:rsidP="001E72B0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1E72B0" w:rsidRDefault="001E72B0" w:rsidP="001E72B0">
      <w:r>
        <w:rPr>
          <w:rFonts w:hint="eastAsia"/>
        </w:rPr>
        <w:t>无</w:t>
      </w:r>
    </w:p>
    <w:p w:rsidR="00907DCC" w:rsidRPr="001E72B0" w:rsidRDefault="00907DCC" w:rsidP="00907DCC">
      <w:pPr>
        <w:pStyle w:val="2"/>
        <w:ind w:left="0" w:firstLine="0"/>
        <w:rPr>
          <w:lang w:val="es-VE"/>
        </w:rPr>
      </w:pPr>
      <w:bookmarkStart w:id="56" w:name="_Toc465328270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  <w:lang w:val="es-VE"/>
        </w:rPr>
        <w:t>数据</w:t>
      </w:r>
      <w:r>
        <w:rPr>
          <w:rFonts w:hint="eastAsia"/>
        </w:rPr>
        <w:t>文件锁定配置</w:t>
      </w:r>
      <w:bookmarkEnd w:id="56"/>
    </w:p>
    <w:p w:rsidR="00907DCC" w:rsidRDefault="00907DCC" w:rsidP="00907DCC">
      <w:pPr>
        <w:pStyle w:val="3"/>
      </w:pPr>
      <w:bookmarkStart w:id="57" w:name="_Toc465328271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  <w:lang w:val="es-VE"/>
        </w:rPr>
        <w:t>数据</w:t>
      </w:r>
      <w:r>
        <w:rPr>
          <w:rFonts w:hint="eastAsia"/>
        </w:rPr>
        <w:t>文件锁定配置</w:t>
      </w:r>
      <w:bookmarkEnd w:id="57"/>
    </w:p>
    <w:p w:rsidR="00907DCC" w:rsidRDefault="00907DCC" w:rsidP="00907DCC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907DCC" w:rsidRDefault="00907DCC" w:rsidP="00907DCC">
      <w:r>
        <w:t>/*************************************************</w:t>
      </w:r>
    </w:p>
    <w:p w:rsidR="00907DCC" w:rsidRDefault="00907DCC" w:rsidP="00907DCC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907DCC" w:rsidRDefault="00907DCC" w:rsidP="00907DCC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907DCC" w:rsidRDefault="00907DCC" w:rsidP="00907DCC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907DCC" w:rsidRDefault="00907DCC" w:rsidP="00907DCC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907DCC" w:rsidRDefault="00907DCC" w:rsidP="00907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907DCC" w:rsidRDefault="00907DCC" w:rsidP="00907DCC">
      <w:r>
        <w:rPr>
          <w:rFonts w:hint="eastAsia"/>
        </w:rPr>
        <w:t>输入输出参数</w:t>
      </w:r>
    </w:p>
    <w:p w:rsidR="00907DCC" w:rsidRDefault="00907DCC" w:rsidP="00907DCC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907DCC" w:rsidRDefault="00907DCC" w:rsidP="00907DCC">
      <w:r>
        <w:t>*************************************************/</w:t>
      </w:r>
    </w:p>
    <w:p w:rsidR="00907DCC" w:rsidRPr="00401134" w:rsidRDefault="00907DCC" w:rsidP="00907DCC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907DCC" w:rsidRDefault="00907DCC" w:rsidP="00907DCC">
      <w:pPr>
        <w:widowControl/>
        <w:rPr>
          <w:color w:val="000000"/>
          <w:kern w:val="0"/>
          <w:lang w:val="es-VE"/>
        </w:rPr>
      </w:pPr>
    </w:p>
    <w:p w:rsidR="00907DCC" w:rsidRPr="008F5780" w:rsidRDefault="00907DCC" w:rsidP="00907DCC">
      <w:pPr>
        <w:rPr>
          <w:rFonts w:ascii="宋体" w:hAnsi="宋体"/>
          <w:lang w:val="es-VE"/>
        </w:rPr>
      </w:pPr>
      <w:r>
        <w:rPr>
          <w:rFonts w:ascii="宋体" w:hAnsi="宋体" w:hint="eastAsia"/>
        </w:rPr>
        <w:t>设置</w:t>
      </w:r>
      <w:r>
        <w:rPr>
          <w:rFonts w:hint="eastAsia"/>
          <w:lang w:val="es-VE"/>
        </w:rPr>
        <w:t>数据</w:t>
      </w:r>
      <w:r>
        <w:rPr>
          <w:rFonts w:hint="eastAsia"/>
        </w:rPr>
        <w:t>文件锁定配置</w:t>
      </w:r>
      <w:r w:rsidRPr="008F5780">
        <w:rPr>
          <w:rFonts w:ascii="宋体" w:hAnsi="宋体" w:hint="eastAsia"/>
          <w:lang w:val="es-VE"/>
        </w:rPr>
        <w:t>：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>
        <w:rPr>
          <w:rFonts w:hint="eastAsia"/>
          <w:lang w:val="es-VE"/>
        </w:rPr>
        <w:t xml:space="preserve">PUT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FileData</w:t>
      </w:r>
      <w:r w:rsidRPr="00C85FCB">
        <w:rPr>
          <w:lang w:val="es-VE"/>
        </w:rPr>
        <w:t>/</w:t>
      </w:r>
      <w:r>
        <w:rPr>
          <w:rFonts w:hint="eastAsia"/>
          <w:lang w:val="es-VE"/>
        </w:rPr>
        <w:t>LockConfiguration</w:t>
      </w:r>
      <w:r w:rsidR="00F86DE6"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907DCC" w:rsidRPr="00A13016" w:rsidRDefault="00907DCC" w:rsidP="00907DCC">
      <w:pPr>
        <w:rPr>
          <w:lang w:val="es-VE"/>
        </w:rPr>
      </w:pPr>
      <w:r w:rsidRPr="00A13016">
        <w:rPr>
          <w:lang w:val="es-VE"/>
        </w:rPr>
        <w:t>lpInputParam</w:t>
      </w:r>
      <w:r w:rsidRPr="00A13016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lang w:val="es-VE"/>
        </w:rPr>
        <w:t>LockConfiguration</w:t>
      </w:r>
      <w:r w:rsidRPr="00A13016">
        <w:rPr>
          <w:rFonts w:hint="eastAsia"/>
          <w:lang w:val="es-VE"/>
        </w:rPr>
        <w:t>；</w:t>
      </w:r>
    </w:p>
    <w:p w:rsidR="00907DCC" w:rsidRPr="00A13016" w:rsidRDefault="00907DCC" w:rsidP="00907DCC">
      <w:pPr>
        <w:rPr>
          <w:lang w:val="es-VE"/>
        </w:rPr>
      </w:pPr>
      <w:r w:rsidRPr="00A13016">
        <w:rPr>
          <w:lang w:val="es-VE"/>
        </w:rPr>
        <w:t>lpOutputParam</w:t>
      </w:r>
      <w:r w:rsidRPr="00A13016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Pr="00A13016">
        <w:rPr>
          <w:rFonts w:hint="eastAsia"/>
          <w:lang w:val="es-VE"/>
        </w:rPr>
        <w:t>NULL</w:t>
      </w:r>
      <w:r w:rsidRPr="00A13016">
        <w:rPr>
          <w:rFonts w:hint="eastAsia"/>
          <w:lang w:val="es-VE"/>
        </w:rPr>
        <w:t>；</w:t>
      </w:r>
    </w:p>
    <w:p w:rsidR="00907DCC" w:rsidRDefault="00907DCC" w:rsidP="00907DCC">
      <w:pPr>
        <w:widowControl/>
        <w:rPr>
          <w:color w:val="000000"/>
          <w:kern w:val="0"/>
          <w:lang w:val="es-VE"/>
        </w:rPr>
      </w:pPr>
      <w:r w:rsidRPr="00DA71C2">
        <w:rPr>
          <w:lang w:val="es-VE"/>
        </w:rPr>
        <w:t>lpOutputParam</w:t>
      </w:r>
      <w:r w:rsidRPr="00DA71C2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DA71C2">
        <w:rPr>
          <w:lang w:val="es-VE"/>
        </w:rPr>
        <w:t>ResponseStatus</w:t>
      </w:r>
      <w:r w:rsidRPr="00DA71C2">
        <w:rPr>
          <w:rFonts w:hint="eastAsia"/>
          <w:lang w:val="es-VE"/>
        </w:rPr>
        <w:t>，</w:t>
      </w:r>
      <w:r>
        <w:rPr>
          <w:rFonts w:hint="eastAsia"/>
          <w:lang w:val="es-VE"/>
        </w:rPr>
        <w:t>成功、</w:t>
      </w:r>
      <w:r>
        <w:rPr>
          <w:rFonts w:hint="eastAsia"/>
        </w:rPr>
        <w:t>失败均返回</w:t>
      </w:r>
      <w:r w:rsidRPr="00DA71C2">
        <w:rPr>
          <w:rFonts w:hint="eastAsia"/>
          <w:lang w:val="es-VE"/>
        </w:rPr>
        <w:t>；</w:t>
      </w:r>
    </w:p>
    <w:p w:rsidR="00907DCC" w:rsidRPr="008F5780" w:rsidRDefault="00907DCC" w:rsidP="00907DCC">
      <w:pPr>
        <w:pStyle w:val="4"/>
      </w:pPr>
      <w:proofErr w:type="spellStart"/>
      <w:r>
        <w:rPr>
          <w:rFonts w:hint="eastAsia"/>
        </w:rPr>
        <w:lastRenderedPageBreak/>
        <w:t>XML</w:t>
      </w:r>
      <w:r>
        <w:rPr>
          <w:rFonts w:hint="eastAsia"/>
        </w:rPr>
        <w:t>及结构体</w:t>
      </w:r>
      <w:proofErr w:type="spellEnd"/>
    </w:p>
    <w:p w:rsidR="00907DCC" w:rsidRPr="00B334C1" w:rsidRDefault="00907DCC" w:rsidP="00907DCC">
      <w:pPr>
        <w:rPr>
          <w:rFonts w:ascii="Arial" w:hAnsi="Arial" w:cs="Arial"/>
          <w:b/>
        </w:rPr>
      </w:pPr>
      <w:r w:rsidRPr="00907DCC">
        <w:rPr>
          <w:rFonts w:ascii="Arial" w:hAnsi="Arial" w:cs="Arial" w:hint="eastAsia"/>
          <w:b/>
          <w:lang w:val="es-VE"/>
        </w:rPr>
        <w:t>LockConfiguration</w:t>
      </w:r>
      <w:r w:rsidRPr="00907DCC">
        <w:rPr>
          <w:rFonts w:ascii="Arial" w:hAnsi="Arial" w:cs="Arial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907DCC" w:rsidTr="00DF2D8F">
        <w:tc>
          <w:tcPr>
            <w:tcW w:w="8568" w:type="dxa"/>
            <w:shd w:val="clear" w:color="auto" w:fill="E0E0E0"/>
          </w:tcPr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&lt;</w:t>
            </w:r>
            <w:r w:rsidRPr="008E39E6">
              <w:rPr>
                <w:rFonts w:ascii="Arial" w:hAnsi="Arial" w:cs="Arial" w:hint="eastAsia"/>
                <w:lang w:val="es-VE"/>
              </w:rPr>
              <w:t>LockConfiguration</w:t>
            </w:r>
            <w:r w:rsidRPr="008E39E6">
              <w:rPr>
                <w:rFonts w:ascii="Arial" w:hAnsi="Arial" w:cs="Arial"/>
              </w:rPr>
              <w:t xml:space="preserve"> </w:t>
            </w:r>
            <w:r w:rsidRPr="00B75869">
              <w:rPr>
                <w:rFonts w:ascii="Arial" w:hAnsi="Arial" w:cs="Arial"/>
              </w:rPr>
              <w:t xml:space="preserve">version="2.0"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="http://www.isapi.org/ver20/XMLSchema"&gt;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</w:t>
            </w:r>
            <w:r w:rsidRPr="00B75869">
              <w:rPr>
                <w:rFonts w:ascii="Arial" w:hAnsi="Arial" w:cs="Arial"/>
              </w:rPr>
              <w:t>&gt;</w:t>
            </w:r>
          </w:p>
          <w:p w:rsidR="00907DCC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907DCC" w:rsidRDefault="00907DCC" w:rsidP="00907DCC">
            <w:pPr>
              <w:autoSpaceDE w:val="0"/>
              <w:autoSpaceDN w:val="0"/>
              <w:adjustRightInd w:val="0"/>
              <w:ind w:right="-23"/>
              <w:jc w:val="left"/>
              <w:rPr>
                <w:rFonts w:ascii="Arial" w:hAnsi="Arial" w:cs="Arial"/>
                <w:kern w:val="0"/>
              </w:rPr>
            </w:pPr>
            <w:r w:rsidRPr="0060678E">
              <w:rPr>
                <w:rFonts w:ascii="Calibri" w:hAnsi="Calibri" w:cs="Arial"/>
                <w:kern w:val="0"/>
              </w:rPr>
              <w:tab/>
            </w:r>
            <w:r w:rsidRPr="00907DCC">
              <w:rPr>
                <w:rFonts w:ascii="Arial" w:hAnsi="Arial" w:cs="Arial"/>
                <w:kern w:val="0"/>
              </w:rPr>
              <w:tab/>
              <w:t xml:space="preserve">    &lt;id&gt; &lt;!-- </w:t>
            </w:r>
            <w:proofErr w:type="spellStart"/>
            <w:r w:rsidRPr="00907DCC">
              <w:rPr>
                <w:rFonts w:ascii="Arial" w:hAnsi="Arial" w:cs="Arial"/>
                <w:kern w:val="0"/>
              </w:rPr>
              <w:t>req</w:t>
            </w:r>
            <w:proofErr w:type="spellEnd"/>
            <w:r w:rsidRPr="00907DCC">
              <w:rPr>
                <w:rFonts w:ascii="Arial" w:hAnsi="Arial" w:cs="Arial"/>
                <w:kern w:val="0"/>
              </w:rPr>
              <w:t xml:space="preserve">, </w:t>
            </w:r>
            <w:proofErr w:type="spellStart"/>
            <w:r w:rsidRPr="00907DCC">
              <w:rPr>
                <w:rFonts w:ascii="Arial" w:hAnsi="Arial" w:cs="Arial"/>
                <w:kern w:val="0"/>
              </w:rPr>
              <w:t>xs:string</w:t>
            </w:r>
            <w:proofErr w:type="spellEnd"/>
            <w:r w:rsidRPr="00907DCC">
              <w:rPr>
                <w:rFonts w:ascii="Arial" w:hAnsi="Arial" w:cs="Arial"/>
                <w:kern w:val="0"/>
              </w:rPr>
              <w:t>; id --&gt; &lt;/id&gt;</w:t>
            </w:r>
          </w:p>
          <w:p w:rsidR="00907DCC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&gt;&lt;!--</w:t>
            </w:r>
            <w:proofErr w:type="spellStart"/>
            <w:r w:rsidRPr="00B75869">
              <w:rPr>
                <w:rFonts w:ascii="Arial" w:hAnsi="Arial" w:cs="Arial"/>
              </w:rPr>
              <w:t>req</w:t>
            </w:r>
            <w:proofErr w:type="spellEnd"/>
            <w:r w:rsidRPr="00B75869">
              <w:rPr>
                <w:rFonts w:ascii="Arial" w:hAnsi="Arial" w:cs="Arial"/>
              </w:rPr>
              <w:t xml:space="preserve">, </w:t>
            </w:r>
            <w:proofErr w:type="spellStart"/>
            <w:r w:rsidRPr="00B75869"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, min=”0”,max=”240”--&gt;&lt;/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operateType</w:t>
            </w:r>
            <w:proofErr w:type="spellEnd"/>
            <w:r w:rsidRPr="00B75869">
              <w:rPr>
                <w:rFonts w:ascii="Arial" w:hAnsi="Arial" w:cs="Arial"/>
              </w:rPr>
              <w:t>&gt;&lt;!--</w:t>
            </w:r>
            <w:proofErr w:type="spellStart"/>
            <w:r w:rsidRPr="00B75869">
              <w:rPr>
                <w:rFonts w:ascii="Arial" w:hAnsi="Arial" w:cs="Arial"/>
              </w:rPr>
              <w:t>req</w:t>
            </w:r>
            <w:proofErr w:type="spellEnd"/>
            <w:r w:rsidRPr="00B75869">
              <w:rPr>
                <w:rFonts w:ascii="Arial" w:hAnsi="Arial" w:cs="Arial"/>
              </w:rPr>
              <w:t xml:space="preserve">, </w:t>
            </w:r>
            <w:proofErr w:type="spellStart"/>
            <w:r w:rsidRPr="00B75869"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 w:hint="eastAsia"/>
              </w:rPr>
              <w:t>opt=</w:t>
            </w:r>
            <w:r>
              <w:rPr>
                <w:rFonts w:ascii="Arial" w:hAnsi="Arial" w:cs="Arial"/>
              </w:rPr>
              <w:t>”</w:t>
            </w:r>
            <w:proofErr w:type="spellStart"/>
            <w:r>
              <w:rPr>
                <w:rFonts w:ascii="Arial" w:hAnsi="Arial" w:cs="Arial" w:hint="eastAsia"/>
              </w:rPr>
              <w:t>lock,unlock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B75869">
              <w:rPr>
                <w:rFonts w:ascii="Arial" w:hAnsi="Arial" w:cs="Arial"/>
              </w:rPr>
              <w:t>--&gt;&lt;/</w:t>
            </w:r>
            <w:proofErr w:type="spellStart"/>
            <w:r>
              <w:rPr>
                <w:rFonts w:ascii="Arial" w:hAnsi="Arial" w:cs="Arial" w:hint="eastAsia"/>
              </w:rPr>
              <w:t>operateType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8E39E6" w:rsidRDefault="00907DCC" w:rsidP="00907DCC">
            <w:pPr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lockTime</w:t>
            </w:r>
            <w:proofErr w:type="spellEnd"/>
            <w:r w:rsidRPr="00B75869">
              <w:rPr>
                <w:rFonts w:ascii="Arial" w:hAnsi="Arial" w:cs="Arial"/>
              </w:rPr>
              <w:t>&gt;&lt;!--</w:t>
            </w:r>
            <w:r>
              <w:rPr>
                <w:rFonts w:ascii="Arial" w:hAnsi="Arial" w:cs="Arial" w:hint="eastAsia"/>
              </w:rPr>
              <w:t>dep</w:t>
            </w:r>
            <w:r w:rsidRPr="00B75869">
              <w:rPr>
                <w:rFonts w:ascii="Arial" w:hAnsi="Arial" w:cs="Arial"/>
              </w:rPr>
              <w:t xml:space="preserve">, </w:t>
            </w:r>
            <w:proofErr w:type="spellStart"/>
            <w:r w:rsidRPr="00B75869"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, min=”0”,max=”</w:t>
            </w:r>
            <w:r>
              <w:rPr>
                <w:rFonts w:ascii="Arial" w:hAnsi="Arial" w:cs="Arial" w:hint="eastAsia"/>
              </w:rPr>
              <w:t>32</w:t>
            </w:r>
            <w:r w:rsidRPr="00B75869"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 xml:space="preserve">, </w:t>
            </w:r>
            <w:proofErr w:type="spellStart"/>
            <w:r>
              <w:rPr>
                <w:rFonts w:ascii="Arial" w:hAnsi="Arial" w:cs="Arial" w:hint="eastAsia"/>
              </w:rPr>
              <w:t>unit:s</w:t>
            </w:r>
            <w:proofErr w:type="spellEnd"/>
            <w:r>
              <w:rPr>
                <w:rFonts w:ascii="Arial" w:hAnsi="Arial" w:cs="Arial" w:hint="eastAsia"/>
              </w:rPr>
              <w:t xml:space="preserve">, 0xffffffff as </w:t>
            </w:r>
            <w:r w:rsidRPr="008E39E6">
              <w:rPr>
                <w:rFonts w:ascii="Arial" w:hAnsi="Arial" w:cs="Arial"/>
                <w:bCs/>
              </w:rPr>
              <w:t>Permanent lock</w:t>
            </w:r>
            <w:r w:rsidRPr="008E39E6">
              <w:rPr>
                <w:rFonts w:ascii="Arial" w:hAnsi="Arial" w:cs="Arial"/>
                <w:b/>
                <w:bCs/>
              </w:rPr>
              <w:t xml:space="preserve"> </w:t>
            </w:r>
            <w:r w:rsidRPr="00B75869">
              <w:rPr>
                <w:rFonts w:ascii="Arial" w:hAnsi="Arial" w:cs="Arial"/>
              </w:rPr>
              <w:t>--&gt;&lt;/</w:t>
            </w:r>
            <w:proofErr w:type="spellStart"/>
            <w:r>
              <w:rPr>
                <w:rFonts w:ascii="Arial" w:hAnsi="Arial" w:cs="Arial" w:hint="eastAsia"/>
              </w:rPr>
              <w:t>lockTime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 w:hint="eastAsia"/>
              </w:rPr>
              <w:t>//</w:t>
            </w:r>
            <w:r w:rsidRPr="008E39E6">
              <w:rPr>
                <w:rFonts w:ascii="Arial" w:hAnsi="Arial" w:cs="Arial" w:hint="eastAsia"/>
              </w:rPr>
              <w:t>加锁时长</w:t>
            </w:r>
            <w:r>
              <w:rPr>
                <w:rFonts w:ascii="Arial" w:hAnsi="Arial" w:cs="Arial" w:hint="eastAsia"/>
              </w:rPr>
              <w:t>，单位秒，</w:t>
            </w:r>
            <w:r>
              <w:rPr>
                <w:rFonts w:ascii="Arial" w:hAnsi="Arial" w:cs="Arial" w:hint="eastAsia"/>
              </w:rPr>
              <w:t>0xffffffff</w:t>
            </w:r>
            <w:r>
              <w:rPr>
                <w:rFonts w:ascii="Arial" w:hAnsi="Arial" w:cs="Arial" w:hint="eastAsia"/>
              </w:rPr>
              <w:t>表示永久锁，该字段仅当</w:t>
            </w:r>
            <w:proofErr w:type="spellStart"/>
            <w:r>
              <w:rPr>
                <w:rFonts w:ascii="Arial" w:hAnsi="Arial" w:cs="Arial" w:hint="eastAsia"/>
              </w:rPr>
              <w:t>operateType</w:t>
            </w:r>
            <w:proofErr w:type="spellEnd"/>
            <w:r>
              <w:rPr>
                <w:rFonts w:ascii="Arial" w:hAnsi="Arial" w:cs="Arial" w:hint="eastAsia"/>
              </w:rPr>
              <w:t>为</w:t>
            </w:r>
            <w:r>
              <w:rPr>
                <w:rFonts w:ascii="Arial" w:hAnsi="Arial" w:cs="Arial" w:hint="eastAsia"/>
              </w:rPr>
              <w:t>lock</w:t>
            </w:r>
            <w:r>
              <w:rPr>
                <w:rFonts w:ascii="Arial" w:hAnsi="Arial" w:cs="Arial" w:hint="eastAsia"/>
              </w:rPr>
              <w:t>时有效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D7656F" w:rsidRDefault="00907DCC" w:rsidP="00907DCC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t>&lt;/</w:t>
            </w:r>
            <w:r w:rsidRPr="008E39E6">
              <w:rPr>
                <w:rFonts w:ascii="Arial" w:hAnsi="Arial" w:cs="Arial" w:hint="eastAsia"/>
                <w:lang w:val="es-VE"/>
              </w:rPr>
              <w:t>LockConfiguration</w:t>
            </w:r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907DCC" w:rsidRDefault="00907DCC" w:rsidP="00907DCC">
      <w:pPr>
        <w:rPr>
          <w:lang w:val="es-VE"/>
        </w:rPr>
      </w:pPr>
    </w:p>
    <w:p w:rsidR="00907DCC" w:rsidRPr="00907DCC" w:rsidRDefault="00907DCC" w:rsidP="00907DCC">
      <w:pPr>
        <w:rPr>
          <w:rFonts w:ascii="Arial" w:hAnsi="Arial" w:cs="Arial"/>
          <w:b/>
        </w:rPr>
      </w:pPr>
      <w:proofErr w:type="spellStart"/>
      <w:r w:rsidRPr="00907DCC">
        <w:rPr>
          <w:rFonts w:ascii="Arial" w:hAnsi="Arial" w:cs="Arial"/>
          <w:b/>
        </w:rPr>
        <w:t>ResponseStatus</w:t>
      </w:r>
      <w:proofErr w:type="spellEnd"/>
      <w:r w:rsidRPr="00907DC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907DCC" w:rsidTr="00DF2D8F">
        <w:tc>
          <w:tcPr>
            <w:tcW w:w="8568" w:type="dxa"/>
            <w:shd w:val="clear" w:color="auto" w:fill="E0E0E0"/>
          </w:tcPr>
          <w:p w:rsidR="00907DCC" w:rsidRPr="008E39E6" w:rsidRDefault="00907DCC" w:rsidP="00DF2D8F">
            <w:pPr>
              <w:rPr>
                <w:rFonts w:ascii="Arial" w:hAnsi="Arial" w:cs="Arial"/>
              </w:rPr>
            </w:pPr>
            <w:r w:rsidRPr="008E39E6">
              <w:rPr>
                <w:rFonts w:ascii="Arial" w:hAnsi="Arial" w:cs="Arial"/>
              </w:rPr>
              <w:t>&lt;</w:t>
            </w:r>
            <w:proofErr w:type="spellStart"/>
            <w:r w:rsidRPr="008E39E6">
              <w:rPr>
                <w:rFonts w:ascii="Arial" w:hAnsi="Arial" w:cs="Arial"/>
              </w:rPr>
              <w:t>ResponseStatus</w:t>
            </w:r>
            <w:proofErr w:type="spellEnd"/>
            <w:r w:rsidRPr="008E39E6">
              <w:rPr>
                <w:rFonts w:ascii="Arial" w:hAnsi="Arial" w:cs="Arial"/>
              </w:rPr>
              <w:t xml:space="preserve"> version="1.0" </w:t>
            </w:r>
            <w:proofErr w:type="spellStart"/>
            <w:r w:rsidRPr="008E39E6">
              <w:rPr>
                <w:rFonts w:ascii="Arial" w:hAnsi="Arial" w:cs="Arial"/>
              </w:rPr>
              <w:t>xmlns</w:t>
            </w:r>
            <w:proofErr w:type="spellEnd"/>
            <w:r w:rsidRPr="008E39E6">
              <w:rPr>
                <w:rFonts w:ascii="Arial" w:hAnsi="Arial" w:cs="Arial"/>
              </w:rPr>
              <w:t>="http://www.std-cgi.org/ver20/XMLSchema"&gt;</w:t>
            </w:r>
          </w:p>
          <w:p w:rsidR="00907DCC" w:rsidRPr="008E39E6" w:rsidRDefault="00907DCC" w:rsidP="00DF2D8F">
            <w:pPr>
              <w:rPr>
                <w:rFonts w:ascii="Arial" w:hAnsi="Arial" w:cs="Arial"/>
              </w:rPr>
            </w:pPr>
            <w:r w:rsidRPr="008E39E6">
              <w:rPr>
                <w:rFonts w:ascii="Arial" w:hAnsi="Arial" w:cs="Arial"/>
              </w:rPr>
              <w:tab/>
              <w:t>&lt;</w:t>
            </w:r>
            <w:proofErr w:type="spellStart"/>
            <w:r w:rsidRPr="008E39E6">
              <w:rPr>
                <w:rFonts w:ascii="Arial" w:hAnsi="Arial" w:cs="Arial"/>
              </w:rPr>
              <w:t>requestURL</w:t>
            </w:r>
            <w:proofErr w:type="spellEnd"/>
            <w:r w:rsidRPr="008E39E6">
              <w:rPr>
                <w:rFonts w:ascii="Arial" w:hAnsi="Arial" w:cs="Arial"/>
              </w:rPr>
              <w:t xml:space="preserve">&gt;&lt;!-- </w:t>
            </w:r>
            <w:proofErr w:type="spellStart"/>
            <w:r w:rsidRPr="008E39E6">
              <w:rPr>
                <w:rFonts w:ascii="Arial" w:hAnsi="Arial" w:cs="Arial"/>
              </w:rPr>
              <w:t>req</w:t>
            </w:r>
            <w:proofErr w:type="spellEnd"/>
            <w:r w:rsidRPr="008E39E6">
              <w:rPr>
                <w:rFonts w:ascii="Arial" w:hAnsi="Arial" w:cs="Arial"/>
              </w:rPr>
              <w:t xml:space="preserve">, </w:t>
            </w:r>
            <w:proofErr w:type="spellStart"/>
            <w:r w:rsidRPr="008E39E6">
              <w:rPr>
                <w:rFonts w:ascii="Arial" w:hAnsi="Arial" w:cs="Arial"/>
              </w:rPr>
              <w:t>ro,xs:string</w:t>
            </w:r>
            <w:proofErr w:type="spellEnd"/>
            <w:r w:rsidRPr="008E39E6">
              <w:rPr>
                <w:rFonts w:ascii="Arial" w:hAnsi="Arial" w:cs="Arial"/>
              </w:rPr>
              <w:t xml:space="preserve"> --&gt; &lt;/</w:t>
            </w:r>
            <w:proofErr w:type="spellStart"/>
            <w:r w:rsidRPr="008E39E6">
              <w:rPr>
                <w:rFonts w:ascii="Arial" w:hAnsi="Arial" w:cs="Arial"/>
              </w:rPr>
              <w:t>requestURL</w:t>
            </w:r>
            <w:proofErr w:type="spellEnd"/>
            <w:r w:rsidRPr="008E39E6">
              <w:rPr>
                <w:rFonts w:ascii="Arial" w:hAnsi="Arial" w:cs="Arial"/>
              </w:rPr>
              <w:t>&gt;</w:t>
            </w:r>
          </w:p>
          <w:p w:rsidR="00907DCC" w:rsidRPr="008E39E6" w:rsidRDefault="00907DCC" w:rsidP="00DF2D8F">
            <w:pPr>
              <w:rPr>
                <w:rFonts w:ascii="Arial" w:hAnsi="Arial" w:cs="Arial"/>
              </w:rPr>
            </w:pPr>
            <w:r w:rsidRPr="008E39E6">
              <w:rPr>
                <w:rFonts w:ascii="Arial" w:hAnsi="Arial" w:cs="Arial"/>
              </w:rPr>
              <w:tab/>
              <w:t>&lt;</w:t>
            </w:r>
            <w:proofErr w:type="spellStart"/>
            <w:r w:rsidRPr="008E39E6">
              <w:rPr>
                <w:rFonts w:ascii="Arial" w:hAnsi="Arial" w:cs="Arial"/>
              </w:rPr>
              <w:t>statusCode</w:t>
            </w:r>
            <w:proofErr w:type="spellEnd"/>
            <w:r w:rsidRPr="008E39E6">
              <w:rPr>
                <w:rFonts w:ascii="Arial" w:hAnsi="Arial" w:cs="Arial"/>
              </w:rPr>
              <w:t xml:space="preserve">&gt;&lt;!-- </w:t>
            </w:r>
            <w:proofErr w:type="spellStart"/>
            <w:r w:rsidRPr="008E39E6">
              <w:rPr>
                <w:rFonts w:ascii="Arial" w:hAnsi="Arial" w:cs="Arial"/>
              </w:rPr>
              <w:t>req</w:t>
            </w:r>
            <w:proofErr w:type="spellEnd"/>
            <w:r w:rsidRPr="008E39E6">
              <w:rPr>
                <w:rFonts w:ascii="Arial" w:hAnsi="Arial" w:cs="Arial"/>
              </w:rPr>
              <w:t xml:space="preserve">, </w:t>
            </w:r>
            <w:proofErr w:type="spellStart"/>
            <w:r w:rsidRPr="008E39E6">
              <w:rPr>
                <w:rFonts w:ascii="Arial" w:hAnsi="Arial" w:cs="Arial"/>
              </w:rPr>
              <w:t>ro,xs:integer</w:t>
            </w:r>
            <w:proofErr w:type="spellEnd"/>
            <w:r w:rsidRPr="008E39E6">
              <w:rPr>
                <w:rFonts w:ascii="Arial" w:hAnsi="Arial" w:cs="Arial"/>
              </w:rPr>
              <w:t xml:space="preserve"> --&gt;&lt;/</w:t>
            </w:r>
            <w:proofErr w:type="spellStart"/>
            <w:r w:rsidRPr="008E39E6">
              <w:rPr>
                <w:rFonts w:ascii="Arial" w:hAnsi="Arial" w:cs="Arial"/>
              </w:rPr>
              <w:t>statusCode</w:t>
            </w:r>
            <w:proofErr w:type="spellEnd"/>
            <w:r w:rsidRPr="008E39E6">
              <w:rPr>
                <w:rFonts w:ascii="Arial" w:hAnsi="Arial" w:cs="Arial"/>
              </w:rPr>
              <w:t>&gt;</w:t>
            </w:r>
          </w:p>
          <w:p w:rsidR="00907DCC" w:rsidRPr="008E39E6" w:rsidRDefault="00907DCC" w:rsidP="00DF2D8F">
            <w:pPr>
              <w:rPr>
                <w:rFonts w:ascii="Arial" w:hAnsi="Arial" w:cs="Arial"/>
              </w:rPr>
            </w:pPr>
            <w:r w:rsidRPr="008E39E6">
              <w:rPr>
                <w:rFonts w:ascii="Arial" w:hAnsi="Arial" w:cs="Arial" w:hint="eastAsia"/>
              </w:rPr>
              <w:tab/>
              <w:t>&lt;!</w:t>
            </w:r>
            <w:r w:rsidRPr="008E39E6">
              <w:rPr>
                <w:rFonts w:ascii="Arial" w:hAnsi="Arial" w:cs="Arial" w:hint="eastAsia"/>
              </w:rPr>
              <w:t>—</w:t>
            </w:r>
            <w:r w:rsidRPr="008E39E6">
              <w:rPr>
                <w:rFonts w:ascii="Arial" w:hAnsi="Arial" w:cs="Arial" w:hint="eastAsia"/>
              </w:rPr>
              <w:t>0</w:t>
            </w:r>
            <w:r w:rsidRPr="008E39E6">
              <w:rPr>
                <w:rFonts w:ascii="Arial" w:hAnsi="Arial" w:cs="Arial" w:hint="eastAsia"/>
              </w:rPr>
              <w:t>和</w:t>
            </w:r>
            <w:r w:rsidRPr="008E39E6">
              <w:rPr>
                <w:rFonts w:ascii="Arial" w:hAnsi="Arial" w:cs="Arial" w:hint="eastAsia"/>
              </w:rPr>
              <w:t>1-OK, 2-Device Busy, 3-Device Error, 4-Invalid Operation, 5-Invalid XML Format, 6-Invalid XML Content; 7-Reboot Required --&gt;</w:t>
            </w:r>
          </w:p>
          <w:p w:rsidR="00907DCC" w:rsidRPr="008E39E6" w:rsidRDefault="00907DCC" w:rsidP="00DF2D8F">
            <w:pPr>
              <w:rPr>
                <w:rFonts w:ascii="Arial" w:hAnsi="Arial" w:cs="Arial"/>
              </w:rPr>
            </w:pPr>
            <w:r w:rsidRPr="008E39E6">
              <w:rPr>
                <w:rFonts w:ascii="Arial" w:hAnsi="Arial" w:cs="Arial"/>
              </w:rPr>
              <w:tab/>
              <w:t>&lt;</w:t>
            </w:r>
            <w:proofErr w:type="spellStart"/>
            <w:r w:rsidRPr="008E39E6">
              <w:rPr>
                <w:rFonts w:ascii="Arial" w:hAnsi="Arial" w:cs="Arial"/>
              </w:rPr>
              <w:t>statusString</w:t>
            </w:r>
            <w:proofErr w:type="spellEnd"/>
            <w:r w:rsidRPr="008E39E6">
              <w:rPr>
                <w:rFonts w:ascii="Arial" w:hAnsi="Arial" w:cs="Arial"/>
              </w:rPr>
              <w:t xml:space="preserve">&gt;&lt;!-- </w:t>
            </w:r>
            <w:proofErr w:type="spellStart"/>
            <w:r w:rsidRPr="008E39E6">
              <w:rPr>
                <w:rFonts w:ascii="Arial" w:hAnsi="Arial" w:cs="Arial"/>
              </w:rPr>
              <w:t>req</w:t>
            </w:r>
            <w:proofErr w:type="spellEnd"/>
            <w:r w:rsidRPr="008E39E6">
              <w:rPr>
                <w:rFonts w:ascii="Arial" w:hAnsi="Arial" w:cs="Arial"/>
              </w:rPr>
              <w:t xml:space="preserve">, </w:t>
            </w:r>
            <w:proofErr w:type="spellStart"/>
            <w:r w:rsidRPr="008E39E6">
              <w:rPr>
                <w:rFonts w:ascii="Arial" w:hAnsi="Arial" w:cs="Arial"/>
              </w:rPr>
              <w:t>ro,xs:string</w:t>
            </w:r>
            <w:proofErr w:type="spellEnd"/>
            <w:r w:rsidRPr="008E39E6">
              <w:rPr>
                <w:rFonts w:ascii="Arial" w:hAnsi="Arial" w:cs="Arial"/>
              </w:rPr>
              <w:t xml:space="preserve"> --&gt;&lt;/</w:t>
            </w:r>
            <w:proofErr w:type="spellStart"/>
            <w:r w:rsidRPr="008E39E6">
              <w:rPr>
                <w:rFonts w:ascii="Arial" w:hAnsi="Arial" w:cs="Arial"/>
              </w:rPr>
              <w:t>statusString</w:t>
            </w:r>
            <w:proofErr w:type="spellEnd"/>
            <w:r w:rsidRPr="008E39E6">
              <w:rPr>
                <w:rFonts w:ascii="Arial" w:hAnsi="Arial" w:cs="Arial"/>
              </w:rPr>
              <w:t>&gt;</w:t>
            </w:r>
          </w:p>
          <w:p w:rsidR="00907DCC" w:rsidRPr="008E39E6" w:rsidRDefault="00907DCC" w:rsidP="00DF2D8F">
            <w:pPr>
              <w:rPr>
                <w:rFonts w:ascii="Arial" w:hAnsi="Arial" w:cs="Arial"/>
              </w:rPr>
            </w:pPr>
            <w:r w:rsidRPr="008E39E6">
              <w:rPr>
                <w:rFonts w:ascii="Arial" w:hAnsi="Arial" w:cs="Arial"/>
              </w:rPr>
              <w:tab/>
              <w:t>&lt;</w:t>
            </w:r>
            <w:proofErr w:type="spellStart"/>
            <w:r w:rsidRPr="008E39E6">
              <w:rPr>
                <w:rFonts w:ascii="Arial" w:hAnsi="Arial" w:cs="Arial"/>
              </w:rPr>
              <w:t>subStatusCode</w:t>
            </w:r>
            <w:proofErr w:type="spellEnd"/>
            <w:r w:rsidRPr="008E39E6">
              <w:rPr>
                <w:rFonts w:ascii="Arial" w:hAnsi="Arial" w:cs="Arial"/>
              </w:rPr>
              <w:t xml:space="preserve">&gt;&lt;!-- </w:t>
            </w:r>
            <w:proofErr w:type="spellStart"/>
            <w:r w:rsidRPr="008E39E6">
              <w:rPr>
                <w:rFonts w:ascii="Arial" w:hAnsi="Arial" w:cs="Arial"/>
              </w:rPr>
              <w:t>req</w:t>
            </w:r>
            <w:proofErr w:type="spellEnd"/>
            <w:r w:rsidRPr="008E39E6">
              <w:rPr>
                <w:rFonts w:ascii="Arial" w:hAnsi="Arial" w:cs="Arial"/>
              </w:rPr>
              <w:t xml:space="preserve">, </w:t>
            </w:r>
            <w:proofErr w:type="spellStart"/>
            <w:r w:rsidRPr="008E39E6">
              <w:rPr>
                <w:rFonts w:ascii="Arial" w:hAnsi="Arial" w:cs="Arial"/>
              </w:rPr>
              <w:t>ro,xs:string</w:t>
            </w:r>
            <w:proofErr w:type="spellEnd"/>
            <w:r w:rsidRPr="008E39E6">
              <w:rPr>
                <w:rFonts w:ascii="Arial" w:hAnsi="Arial" w:cs="Arial"/>
              </w:rPr>
              <w:t xml:space="preserve"> --&gt;&lt;/</w:t>
            </w:r>
            <w:proofErr w:type="spellStart"/>
            <w:r w:rsidRPr="008E39E6">
              <w:rPr>
                <w:rFonts w:ascii="Arial" w:hAnsi="Arial" w:cs="Arial"/>
              </w:rPr>
              <w:t>subStatusCode</w:t>
            </w:r>
            <w:proofErr w:type="spellEnd"/>
            <w:r w:rsidRPr="008E39E6">
              <w:rPr>
                <w:rFonts w:ascii="Arial" w:hAnsi="Arial" w:cs="Arial"/>
              </w:rPr>
              <w:t>&gt;</w:t>
            </w:r>
          </w:p>
          <w:p w:rsidR="00907DCC" w:rsidRPr="008E39E6" w:rsidRDefault="00907DCC" w:rsidP="00DF2D8F">
            <w:pPr>
              <w:rPr>
                <w:rFonts w:ascii="Arial" w:hAnsi="Arial" w:cs="Arial"/>
              </w:rPr>
            </w:pPr>
            <w:r w:rsidRPr="008E39E6">
              <w:rPr>
                <w:rFonts w:ascii="Arial" w:hAnsi="Arial" w:cs="Arial"/>
              </w:rPr>
              <w:tab/>
              <w:t xml:space="preserve">&lt;id&gt; &lt;!-- </w:t>
            </w:r>
            <w:r w:rsidRPr="008E39E6">
              <w:rPr>
                <w:rFonts w:ascii="Arial" w:hAnsi="Arial" w:cs="Arial" w:hint="eastAsia"/>
              </w:rPr>
              <w:t>opt</w:t>
            </w:r>
            <w:r w:rsidRPr="008E39E6">
              <w:rPr>
                <w:rFonts w:ascii="Arial" w:hAnsi="Arial" w:cs="Arial"/>
              </w:rPr>
              <w:t xml:space="preserve">, </w:t>
            </w:r>
            <w:proofErr w:type="spellStart"/>
            <w:r w:rsidRPr="008E39E6">
              <w:rPr>
                <w:rFonts w:ascii="Arial" w:hAnsi="Arial" w:cs="Arial"/>
              </w:rPr>
              <w:t>xs:string</w:t>
            </w:r>
            <w:proofErr w:type="spellEnd"/>
            <w:r w:rsidRPr="008E39E6">
              <w:rPr>
                <w:rFonts w:ascii="Arial" w:hAnsi="Arial" w:cs="Arial"/>
              </w:rPr>
              <w:t>; id --&gt; &lt;/id&gt;</w:t>
            </w:r>
            <w:r w:rsidRPr="008E39E6">
              <w:rPr>
                <w:rFonts w:ascii="Arial" w:hAnsi="Arial" w:cs="Arial" w:hint="eastAsia"/>
              </w:rPr>
              <w:t>//</w:t>
            </w:r>
            <w:r>
              <w:rPr>
                <w:rFonts w:ascii="Arial" w:hAnsi="Arial" w:cs="Arial" w:hint="eastAsia"/>
              </w:rPr>
              <w:t>配置</w:t>
            </w:r>
            <w:r w:rsidRPr="008E39E6">
              <w:rPr>
                <w:rFonts w:ascii="Arial" w:hAnsi="Arial" w:cs="Arial" w:hint="eastAsia"/>
              </w:rPr>
              <w:t>状态</w:t>
            </w:r>
            <w:r w:rsidRPr="008E39E6">
              <w:rPr>
                <w:rFonts w:ascii="Arial" w:hAnsi="Arial" w:cs="Arial"/>
              </w:rPr>
              <w:t xml:space="preserve">, </w:t>
            </w:r>
            <w:r w:rsidRPr="008E39E6">
              <w:rPr>
                <w:rFonts w:ascii="Arial" w:hAnsi="Arial" w:cs="Arial"/>
              </w:rPr>
              <w:t>按位表示</w:t>
            </w:r>
            <w:r w:rsidRPr="008E39E6">
              <w:rPr>
                <w:rFonts w:ascii="Arial" w:hAnsi="Arial" w:cs="Arial"/>
              </w:rPr>
              <w:t xml:space="preserve">, </w:t>
            </w:r>
            <w:r w:rsidRPr="008E39E6">
              <w:rPr>
                <w:rFonts w:ascii="Arial" w:hAnsi="Arial" w:cs="Arial"/>
              </w:rPr>
              <w:t>从第一位开始</w:t>
            </w:r>
            <w:r w:rsidRPr="008E39E6">
              <w:rPr>
                <w:rFonts w:ascii="Arial" w:hAnsi="Arial" w:cs="Arial"/>
              </w:rPr>
              <w:t xml:space="preserve">, </w:t>
            </w:r>
            <w:r w:rsidRPr="008E39E6">
              <w:rPr>
                <w:rFonts w:ascii="Arial" w:hAnsi="Arial" w:cs="Arial"/>
              </w:rPr>
              <w:t>每一位的值表示为相应</w:t>
            </w:r>
            <w:r w:rsidRPr="008E39E6">
              <w:rPr>
                <w:rFonts w:ascii="Arial" w:hAnsi="Arial" w:cs="Arial" w:hint="eastAsia"/>
              </w:rPr>
              <w:t>索引值</w:t>
            </w:r>
            <w:r>
              <w:rPr>
                <w:rFonts w:ascii="Arial" w:hAnsi="Arial" w:cs="Arial" w:hint="eastAsia"/>
              </w:rPr>
              <w:t>锁定配置</w:t>
            </w:r>
            <w:r w:rsidRPr="008E39E6">
              <w:rPr>
                <w:rFonts w:ascii="Arial" w:hAnsi="Arial" w:cs="Arial" w:hint="eastAsia"/>
              </w:rPr>
              <w:t>的成功状态</w:t>
            </w:r>
            <w:r w:rsidRPr="008E39E6">
              <w:rPr>
                <w:rFonts w:ascii="Arial" w:hAnsi="Arial" w:cs="Arial"/>
              </w:rPr>
              <w:t>, 0-</w:t>
            </w:r>
            <w:r w:rsidRPr="008E39E6">
              <w:rPr>
                <w:rFonts w:ascii="Arial" w:hAnsi="Arial" w:cs="Arial" w:hint="eastAsia"/>
              </w:rPr>
              <w:t>失败</w:t>
            </w:r>
            <w:r w:rsidRPr="008E39E6">
              <w:rPr>
                <w:rFonts w:ascii="Arial" w:hAnsi="Arial" w:cs="Arial"/>
              </w:rPr>
              <w:t>, 1-</w:t>
            </w:r>
            <w:r w:rsidRPr="008E39E6">
              <w:rPr>
                <w:rFonts w:ascii="Arial" w:hAnsi="Arial" w:cs="Arial" w:hint="eastAsia"/>
              </w:rPr>
              <w:t>成功</w:t>
            </w:r>
          </w:p>
          <w:p w:rsidR="00907DCC" w:rsidRPr="00D7656F" w:rsidRDefault="00907DCC" w:rsidP="00DF2D8F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E39E6">
              <w:rPr>
                <w:rFonts w:ascii="Arial" w:hAnsi="Arial" w:cs="Arial"/>
              </w:rPr>
              <w:t>&lt;/</w:t>
            </w:r>
            <w:proofErr w:type="spellStart"/>
            <w:r w:rsidRPr="008E39E6">
              <w:rPr>
                <w:rFonts w:ascii="Arial" w:hAnsi="Arial" w:cs="Arial"/>
              </w:rPr>
              <w:t>ResponseStatus</w:t>
            </w:r>
            <w:proofErr w:type="spellEnd"/>
            <w:r w:rsidRPr="008E39E6">
              <w:rPr>
                <w:rFonts w:ascii="Arial" w:hAnsi="Arial" w:cs="Arial"/>
              </w:rPr>
              <w:t>&gt;</w:t>
            </w:r>
          </w:p>
        </w:tc>
      </w:tr>
    </w:tbl>
    <w:p w:rsidR="00907DCC" w:rsidRPr="005B21A9" w:rsidRDefault="00907DCC" w:rsidP="00907DCC">
      <w:pPr>
        <w:rPr>
          <w:lang w:val="es-VE"/>
        </w:rPr>
      </w:pPr>
    </w:p>
    <w:p w:rsidR="00907DCC" w:rsidRPr="0020411C" w:rsidRDefault="00907DCC" w:rsidP="00907DCC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907DCC" w:rsidRPr="001D3B1B" w:rsidRDefault="00907DCC" w:rsidP="00907DCC">
      <w:pPr>
        <w:rPr>
          <w:color w:val="FF0000"/>
        </w:rPr>
      </w:pPr>
    </w:p>
    <w:p w:rsidR="00907DCC" w:rsidRDefault="00907DCC" w:rsidP="00907DCC">
      <w:pPr>
        <w:pStyle w:val="3"/>
      </w:pPr>
      <w:bookmarkStart w:id="58" w:name="_Toc465328272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  <w:lang w:val="es-VE"/>
        </w:rPr>
        <w:t>数据</w:t>
      </w:r>
      <w:r>
        <w:rPr>
          <w:rFonts w:hint="eastAsia"/>
        </w:rPr>
        <w:t>文件传输速率</w:t>
      </w:r>
      <w:r w:rsidRPr="00190E8B">
        <w:rPr>
          <w:rFonts w:hint="eastAsia"/>
        </w:rPr>
        <w:t>配置</w:t>
      </w:r>
      <w:r>
        <w:rPr>
          <w:rFonts w:hint="eastAsia"/>
        </w:rPr>
        <w:t>能力</w:t>
      </w:r>
      <w:bookmarkEnd w:id="58"/>
    </w:p>
    <w:p w:rsidR="00907DCC" w:rsidRDefault="00907DCC" w:rsidP="00907DCC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907DCC" w:rsidRDefault="00907DCC" w:rsidP="00907DCC">
      <w:r>
        <w:t>/*************************************************</w:t>
      </w:r>
    </w:p>
    <w:p w:rsidR="00907DCC" w:rsidRDefault="00907DCC" w:rsidP="00907DCC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907DCC" w:rsidRDefault="00907DCC" w:rsidP="00907DCC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907DCC" w:rsidRDefault="00907DCC" w:rsidP="00907DCC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907DCC" w:rsidRDefault="00907DCC" w:rsidP="00907DCC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907DCC" w:rsidRDefault="00907DCC" w:rsidP="00907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907DCC" w:rsidRDefault="00907DCC" w:rsidP="00907DCC">
      <w:r>
        <w:rPr>
          <w:rFonts w:hint="eastAsia"/>
        </w:rPr>
        <w:t>输入输出参数</w:t>
      </w:r>
    </w:p>
    <w:p w:rsidR="00907DCC" w:rsidRDefault="00907DCC" w:rsidP="00907DCC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907DCC" w:rsidRDefault="00907DCC" w:rsidP="00907DCC">
      <w:r>
        <w:lastRenderedPageBreak/>
        <w:t>*************************************************/</w:t>
      </w:r>
    </w:p>
    <w:p w:rsidR="00907DCC" w:rsidRPr="00401134" w:rsidRDefault="00907DCC" w:rsidP="00907DCC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907DCC" w:rsidRDefault="00907DCC" w:rsidP="00907DCC">
      <w:pPr>
        <w:widowControl/>
        <w:rPr>
          <w:color w:val="000000"/>
          <w:kern w:val="0"/>
          <w:lang w:val="es-VE"/>
        </w:rPr>
      </w:pP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Pr="00D62AE6">
        <w:rPr>
          <w:rFonts w:hint="eastAsia"/>
          <w:lang w:val="es-VE"/>
        </w:rPr>
        <w:t xml:space="preserve">GET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FileData</w:t>
      </w:r>
      <w:r w:rsidRPr="00C85FCB">
        <w:rPr>
          <w:lang w:val="es-VE"/>
        </w:rPr>
        <w:t>/</w:t>
      </w:r>
      <w:r>
        <w:rPr>
          <w:rFonts w:hint="eastAsia"/>
          <w:lang w:val="es-VE"/>
        </w:rPr>
        <w:t>LockConfiguration/</w:t>
      </w:r>
      <w:r w:rsidRPr="00C85FCB">
        <w:rPr>
          <w:lang w:val="es-VE"/>
        </w:rPr>
        <w:t>capabilities</w:t>
      </w:r>
      <w:r w:rsidR="00F86DE6"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>
        <w:rPr>
          <w:rFonts w:hint="eastAsia"/>
          <w:lang w:val="es-VE"/>
        </w:rPr>
        <w:t>LockConfiguration</w:t>
      </w:r>
      <w:r w:rsidRPr="008F5780">
        <w:rPr>
          <w:rFonts w:hint="eastAsia"/>
          <w:lang w:val="es-VE"/>
        </w:rPr>
        <w:t>；</w:t>
      </w:r>
    </w:p>
    <w:p w:rsidR="00907DCC" w:rsidRDefault="00907DCC" w:rsidP="00907DCC">
      <w:pPr>
        <w:widowControl/>
      </w:pPr>
      <w:proofErr w:type="spellStart"/>
      <w:r>
        <w:t>lpOutputParam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lpStatusBuffer</w:t>
      </w:r>
      <w:proofErr w:type="spellEnd"/>
      <w:r>
        <w:rPr>
          <w:rFonts w:hint="eastAsia"/>
        </w:rPr>
        <w:t>为</w:t>
      </w:r>
      <w:proofErr w:type="spellStart"/>
      <w:r w:rsidRPr="00AF6836">
        <w:t>ResponseStatus</w:t>
      </w:r>
      <w:proofErr w:type="spellEnd"/>
      <w:r>
        <w:rPr>
          <w:rFonts w:hint="eastAsia"/>
        </w:rPr>
        <w:t>，失败时返回；</w:t>
      </w:r>
    </w:p>
    <w:p w:rsidR="00907DCC" w:rsidRPr="00687D4E" w:rsidRDefault="00907DCC" w:rsidP="00907DCC">
      <w:pPr>
        <w:widowControl/>
        <w:rPr>
          <w:color w:val="000000"/>
          <w:kern w:val="0"/>
          <w:lang w:val="es-VE"/>
        </w:rPr>
      </w:pPr>
    </w:p>
    <w:p w:rsidR="00907DCC" w:rsidRPr="008F5780" w:rsidRDefault="00907DCC" w:rsidP="00907DCC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907DCC" w:rsidRPr="00B334C1" w:rsidRDefault="00907DCC" w:rsidP="00907DCC">
      <w:pPr>
        <w:rPr>
          <w:rFonts w:ascii="Arial" w:hAnsi="Arial" w:cs="Arial"/>
          <w:b/>
        </w:rPr>
      </w:pPr>
      <w:r w:rsidRPr="00907DCC">
        <w:rPr>
          <w:rFonts w:ascii="Arial" w:hAnsi="Arial" w:cs="Arial" w:hint="eastAsia"/>
          <w:b/>
          <w:lang w:val="es-VE"/>
        </w:rPr>
        <w:t>LockConfiguration</w:t>
      </w:r>
      <w:r w:rsidRPr="00907DCC">
        <w:rPr>
          <w:rFonts w:ascii="Arial" w:hAnsi="Arial" w:cs="Arial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907DCC" w:rsidTr="00DF2D8F">
        <w:tc>
          <w:tcPr>
            <w:tcW w:w="8568" w:type="dxa"/>
            <w:shd w:val="clear" w:color="auto" w:fill="E0E0E0"/>
          </w:tcPr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&lt;</w:t>
            </w:r>
            <w:r w:rsidRPr="008E39E6">
              <w:rPr>
                <w:rFonts w:ascii="Arial" w:hAnsi="Arial" w:cs="Arial" w:hint="eastAsia"/>
                <w:lang w:val="es-VE"/>
              </w:rPr>
              <w:t>LockConfiguration</w:t>
            </w:r>
            <w:r w:rsidRPr="008E39E6">
              <w:rPr>
                <w:rFonts w:ascii="Arial" w:hAnsi="Arial" w:cs="Arial"/>
              </w:rPr>
              <w:t xml:space="preserve"> </w:t>
            </w:r>
            <w:r w:rsidRPr="00B75869">
              <w:rPr>
                <w:rFonts w:ascii="Arial" w:hAnsi="Arial" w:cs="Arial"/>
              </w:rPr>
              <w:t xml:space="preserve">version="2.0"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="http://www.isapi.org/ver20/XMLSchema"&gt;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</w:t>
            </w:r>
            <w:r w:rsidRPr="00B75869">
              <w:rPr>
                <w:rFonts w:ascii="Arial" w:hAnsi="Arial" w:cs="Arial"/>
              </w:rPr>
              <w:t>&gt;</w:t>
            </w:r>
          </w:p>
          <w:p w:rsidR="00907DCC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802631" w:rsidRDefault="00907DCC" w:rsidP="00907DCC">
            <w:pPr>
              <w:autoSpaceDE w:val="0"/>
              <w:autoSpaceDN w:val="0"/>
              <w:adjustRightInd w:val="0"/>
              <w:ind w:right="-23"/>
              <w:jc w:val="left"/>
              <w:rPr>
                <w:rFonts w:ascii="Arial" w:hAnsi="Arial" w:cs="Arial"/>
                <w:kern w:val="0"/>
              </w:rPr>
            </w:pPr>
            <w:r w:rsidRPr="0060678E">
              <w:rPr>
                <w:rFonts w:ascii="Calibri" w:hAnsi="Calibri" w:cs="Arial"/>
                <w:kern w:val="0"/>
              </w:rPr>
              <w:tab/>
            </w:r>
            <w:r w:rsidRPr="0060678E">
              <w:rPr>
                <w:rFonts w:ascii="Calibri" w:hAnsi="Calibri" w:cs="Arial"/>
                <w:kern w:val="0"/>
              </w:rPr>
              <w:tab/>
            </w:r>
            <w:r>
              <w:rPr>
                <w:rFonts w:ascii="Calibri" w:hAnsi="Calibri" w:cs="Arial" w:hint="eastAsia"/>
                <w:kern w:val="0"/>
              </w:rPr>
              <w:t xml:space="preserve">  </w:t>
            </w:r>
            <w:r w:rsidRPr="00802631">
              <w:rPr>
                <w:rFonts w:ascii="Arial" w:hAnsi="Arial" w:cs="Arial"/>
                <w:kern w:val="0"/>
              </w:rPr>
              <w:t xml:space="preserve">  &lt;id&gt; &lt;!-- </w:t>
            </w:r>
            <w:proofErr w:type="spellStart"/>
            <w:r w:rsidRPr="00802631">
              <w:rPr>
                <w:rFonts w:ascii="Arial" w:hAnsi="Arial" w:cs="Arial"/>
                <w:kern w:val="0"/>
              </w:rPr>
              <w:t>req</w:t>
            </w:r>
            <w:proofErr w:type="spellEnd"/>
            <w:r w:rsidRPr="00802631">
              <w:rPr>
                <w:rFonts w:ascii="Arial" w:hAnsi="Arial" w:cs="Arial"/>
                <w:kern w:val="0"/>
              </w:rPr>
              <w:t xml:space="preserve">, </w:t>
            </w:r>
            <w:proofErr w:type="spellStart"/>
            <w:r w:rsidRPr="00802631">
              <w:rPr>
                <w:rFonts w:ascii="Arial" w:hAnsi="Arial" w:cs="Arial"/>
                <w:kern w:val="0"/>
              </w:rPr>
              <w:t>xs:string</w:t>
            </w:r>
            <w:proofErr w:type="spellEnd"/>
            <w:r w:rsidRPr="00802631">
              <w:rPr>
                <w:rFonts w:ascii="Arial" w:hAnsi="Arial" w:cs="Arial"/>
                <w:kern w:val="0"/>
              </w:rPr>
              <w:t>; id --&gt; &lt;/id&gt;</w:t>
            </w:r>
          </w:p>
          <w:p w:rsidR="00907DCC" w:rsidRDefault="00907DCC" w:rsidP="00907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 xml:space="preserve"> min=”0”,max=”240”</w:t>
            </w:r>
            <w:r>
              <w:rPr>
                <w:rFonts w:ascii="Arial" w:hAnsi="Arial" w:cs="Arial"/>
              </w:rPr>
              <w:t>&gt;&lt;!--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--&gt;&lt;/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operateType</w:t>
            </w:r>
            <w:proofErr w:type="spellEnd"/>
            <w:r>
              <w:rPr>
                <w:rFonts w:ascii="Arial" w:hAnsi="Arial" w:cs="Arial" w:hint="eastAsia"/>
              </w:rPr>
              <w:t xml:space="preserve"> opt=</w:t>
            </w:r>
            <w:r>
              <w:rPr>
                <w:rFonts w:ascii="Arial" w:hAnsi="Arial" w:cs="Arial"/>
              </w:rPr>
              <w:t>”</w:t>
            </w:r>
            <w:proofErr w:type="spellStart"/>
            <w:r>
              <w:rPr>
                <w:rFonts w:ascii="Arial" w:hAnsi="Arial" w:cs="Arial" w:hint="eastAsia"/>
              </w:rPr>
              <w:t>lock,unlock</w:t>
            </w:r>
            <w:proofErr w:type="spellEnd"/>
            <w:r>
              <w:rPr>
                <w:rFonts w:ascii="Arial" w:hAnsi="Arial" w:cs="Arial"/>
              </w:rPr>
              <w:t>”&gt;&lt;!--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--&gt;&lt;/</w:t>
            </w:r>
            <w:proofErr w:type="spellStart"/>
            <w:r>
              <w:rPr>
                <w:rFonts w:ascii="Arial" w:hAnsi="Arial" w:cs="Arial" w:hint="eastAsia"/>
              </w:rPr>
              <w:t>operateType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8E39E6" w:rsidRDefault="00907DCC" w:rsidP="00907DCC">
            <w:pPr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lockTime</w:t>
            </w:r>
            <w:proofErr w:type="spellEnd"/>
            <w:r w:rsidRPr="00B75869">
              <w:rPr>
                <w:rFonts w:ascii="Arial" w:hAnsi="Arial" w:cs="Arial"/>
              </w:rPr>
              <w:t xml:space="preserve"> min=”0”,max=”</w:t>
            </w:r>
            <w:r>
              <w:rPr>
                <w:rFonts w:ascii="Arial" w:hAnsi="Arial" w:cs="Arial" w:hint="eastAsia"/>
              </w:rPr>
              <w:t>32</w:t>
            </w:r>
            <w:r w:rsidRPr="00B75869">
              <w:rPr>
                <w:rFonts w:ascii="Arial" w:hAnsi="Arial" w:cs="Arial"/>
              </w:rPr>
              <w:t>”&gt;&lt;!--</w:t>
            </w:r>
            <w:r>
              <w:rPr>
                <w:rFonts w:ascii="Arial" w:hAnsi="Arial" w:cs="Arial" w:hint="eastAsia"/>
              </w:rPr>
              <w:t>dep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>
              <w:rPr>
                <w:rFonts w:ascii="Arial" w:hAnsi="Arial" w:cs="Arial" w:hint="eastAsia"/>
              </w:rPr>
              <w:t xml:space="preserve">, </w:t>
            </w:r>
            <w:proofErr w:type="spellStart"/>
            <w:r>
              <w:rPr>
                <w:rFonts w:ascii="Arial" w:hAnsi="Arial" w:cs="Arial" w:hint="eastAsia"/>
              </w:rPr>
              <w:t>unit:s</w:t>
            </w:r>
            <w:proofErr w:type="spellEnd"/>
            <w:r>
              <w:rPr>
                <w:rFonts w:ascii="Arial" w:hAnsi="Arial" w:cs="Arial" w:hint="eastAsia"/>
              </w:rPr>
              <w:t xml:space="preserve">, 0xffffffff as </w:t>
            </w:r>
            <w:r w:rsidRPr="008E39E6">
              <w:rPr>
                <w:rFonts w:ascii="Arial" w:hAnsi="Arial" w:cs="Arial"/>
                <w:bCs/>
              </w:rPr>
              <w:t>Permanent lock</w:t>
            </w:r>
            <w:r w:rsidRPr="008E39E6">
              <w:rPr>
                <w:rFonts w:ascii="Arial" w:hAnsi="Arial" w:cs="Arial"/>
                <w:b/>
                <w:bCs/>
              </w:rPr>
              <w:t xml:space="preserve"> </w:t>
            </w:r>
            <w:r w:rsidRPr="00B75869">
              <w:rPr>
                <w:rFonts w:ascii="Arial" w:hAnsi="Arial" w:cs="Arial"/>
              </w:rPr>
              <w:t>--&gt;&lt;/</w:t>
            </w:r>
            <w:proofErr w:type="spellStart"/>
            <w:r>
              <w:rPr>
                <w:rFonts w:ascii="Arial" w:hAnsi="Arial" w:cs="Arial" w:hint="eastAsia"/>
              </w:rPr>
              <w:t>lockTime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 w:hint="eastAsia"/>
              </w:rPr>
              <w:t>//</w:t>
            </w:r>
            <w:r w:rsidRPr="008E39E6">
              <w:rPr>
                <w:rFonts w:ascii="Arial" w:hAnsi="Arial" w:cs="Arial" w:hint="eastAsia"/>
              </w:rPr>
              <w:t>加锁时长</w:t>
            </w:r>
            <w:r>
              <w:rPr>
                <w:rFonts w:ascii="Arial" w:hAnsi="Arial" w:cs="Arial" w:hint="eastAsia"/>
              </w:rPr>
              <w:t>，单位秒，</w:t>
            </w:r>
            <w:r>
              <w:rPr>
                <w:rFonts w:ascii="Arial" w:hAnsi="Arial" w:cs="Arial" w:hint="eastAsia"/>
              </w:rPr>
              <w:t>0xffffffff</w:t>
            </w:r>
            <w:r>
              <w:rPr>
                <w:rFonts w:ascii="Arial" w:hAnsi="Arial" w:cs="Arial" w:hint="eastAsia"/>
              </w:rPr>
              <w:t>表示永久锁，该字段仅当</w:t>
            </w:r>
            <w:proofErr w:type="spellStart"/>
            <w:r>
              <w:rPr>
                <w:rFonts w:ascii="Arial" w:hAnsi="Arial" w:cs="Arial" w:hint="eastAsia"/>
              </w:rPr>
              <w:t>operateType</w:t>
            </w:r>
            <w:proofErr w:type="spellEnd"/>
            <w:r>
              <w:rPr>
                <w:rFonts w:ascii="Arial" w:hAnsi="Arial" w:cs="Arial" w:hint="eastAsia"/>
              </w:rPr>
              <w:t>为</w:t>
            </w:r>
            <w:r>
              <w:rPr>
                <w:rFonts w:ascii="Arial" w:hAnsi="Arial" w:cs="Arial" w:hint="eastAsia"/>
              </w:rPr>
              <w:t>lock</w:t>
            </w:r>
            <w:r>
              <w:rPr>
                <w:rFonts w:ascii="Arial" w:hAnsi="Arial" w:cs="Arial" w:hint="eastAsia"/>
              </w:rPr>
              <w:t>时有效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</w:rPr>
              <w:t>Lock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D7656F" w:rsidRDefault="00907DCC" w:rsidP="00907DCC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t>&lt;/</w:t>
            </w:r>
            <w:r w:rsidRPr="008E39E6">
              <w:rPr>
                <w:rFonts w:ascii="Arial" w:hAnsi="Arial" w:cs="Arial" w:hint="eastAsia"/>
                <w:lang w:val="es-VE"/>
              </w:rPr>
              <w:t>LockConfiguration</w:t>
            </w:r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907DCC" w:rsidRPr="008F5780" w:rsidRDefault="00907DCC" w:rsidP="00907DCC"/>
    <w:p w:rsidR="00907DCC" w:rsidRPr="0020411C" w:rsidRDefault="00907DCC" w:rsidP="00907DCC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907DCC" w:rsidRDefault="00907DCC" w:rsidP="00907DCC">
      <w:r>
        <w:rPr>
          <w:rFonts w:hint="eastAsia"/>
        </w:rPr>
        <w:t>无</w:t>
      </w:r>
    </w:p>
    <w:p w:rsidR="00907DCC" w:rsidRPr="001E72B0" w:rsidRDefault="00907DCC" w:rsidP="00907DCC">
      <w:pPr>
        <w:pStyle w:val="2"/>
        <w:ind w:left="0" w:firstLine="0"/>
        <w:rPr>
          <w:lang w:val="es-VE"/>
        </w:rPr>
      </w:pPr>
      <w:bookmarkStart w:id="59" w:name="_Toc465328273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</w:rPr>
        <w:t>获取数据文件信息</w:t>
      </w:r>
      <w:bookmarkEnd w:id="59"/>
    </w:p>
    <w:p w:rsidR="00907DCC" w:rsidRDefault="00907DCC" w:rsidP="00907DCC">
      <w:pPr>
        <w:pStyle w:val="3"/>
      </w:pPr>
      <w:bookmarkStart w:id="60" w:name="_Toc465328274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</w:rPr>
        <w:t>获取数据文件信息</w:t>
      </w:r>
      <w:bookmarkEnd w:id="60"/>
    </w:p>
    <w:p w:rsidR="00907DCC" w:rsidRDefault="00907DCC" w:rsidP="00907DCC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907DCC" w:rsidRDefault="00907DCC" w:rsidP="00907DCC">
      <w:r>
        <w:t>/*************************************************</w:t>
      </w:r>
    </w:p>
    <w:p w:rsidR="00907DCC" w:rsidRDefault="00907DCC" w:rsidP="00907DCC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907DCC" w:rsidRDefault="00907DCC" w:rsidP="00907DCC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907DCC" w:rsidRDefault="00907DCC" w:rsidP="00907DCC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907DCC" w:rsidRDefault="00907DCC" w:rsidP="00907DCC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907DCC" w:rsidRDefault="00907DCC" w:rsidP="00907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907DCC" w:rsidRDefault="00907DCC" w:rsidP="00907DCC">
      <w:r>
        <w:rPr>
          <w:rFonts w:hint="eastAsia"/>
        </w:rPr>
        <w:t>输入输出参数</w:t>
      </w:r>
    </w:p>
    <w:p w:rsidR="00907DCC" w:rsidRDefault="00907DCC" w:rsidP="00907DCC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907DCC" w:rsidRDefault="00907DCC" w:rsidP="00907DCC">
      <w:r>
        <w:lastRenderedPageBreak/>
        <w:t>*************************************************/</w:t>
      </w:r>
    </w:p>
    <w:p w:rsidR="00907DCC" w:rsidRPr="00401134" w:rsidRDefault="00907DCC" w:rsidP="00907DCC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907DCC" w:rsidRDefault="00907DCC" w:rsidP="00907DCC">
      <w:pPr>
        <w:widowControl/>
        <w:rPr>
          <w:color w:val="000000"/>
          <w:kern w:val="0"/>
          <w:lang w:val="es-VE"/>
        </w:rPr>
      </w:pPr>
    </w:p>
    <w:p w:rsidR="00907DCC" w:rsidRPr="008F5780" w:rsidRDefault="00907DCC" w:rsidP="00907DCC">
      <w:pPr>
        <w:rPr>
          <w:rFonts w:ascii="宋体" w:hAnsi="宋体"/>
          <w:lang w:val="es-VE"/>
        </w:rPr>
      </w:pPr>
      <w:r>
        <w:rPr>
          <w:rFonts w:hint="eastAsia"/>
        </w:rPr>
        <w:t>获取数据文件信息</w:t>
      </w:r>
      <w:r w:rsidRPr="008F5780">
        <w:rPr>
          <w:rFonts w:ascii="宋体" w:hAnsi="宋体" w:hint="eastAsia"/>
          <w:lang w:val="es-VE"/>
        </w:rPr>
        <w:t>：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>
        <w:rPr>
          <w:rFonts w:hint="eastAsia"/>
          <w:lang w:val="es-VE"/>
        </w:rPr>
        <w:t>POST</w:t>
      </w:r>
      <w:r w:rsidRPr="00D62AE6">
        <w:rPr>
          <w:rFonts w:hint="eastAsia"/>
          <w:lang w:val="es-VE"/>
        </w:rPr>
        <w:t xml:space="preserve">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FileData</w:t>
      </w:r>
      <w:r w:rsidRPr="00C85FCB">
        <w:rPr>
          <w:lang w:val="es-VE"/>
        </w:rPr>
        <w:t>/</w:t>
      </w:r>
      <w:r>
        <w:rPr>
          <w:rFonts w:hint="eastAsia"/>
          <w:lang w:val="es-VE"/>
        </w:rPr>
        <w:t>SearchFile</w:t>
      </w:r>
      <w:r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lang w:val="es-VE"/>
        </w:rPr>
        <w:t>SearchFileCondition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>
        <w:rPr>
          <w:rFonts w:hint="eastAsia"/>
          <w:lang w:val="es-VE"/>
        </w:rPr>
        <w:t>SearchFileResult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rPr>
          <w:rFonts w:ascii="宋体" w:hAnsi="宋体"/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-&gt;lpStatusBuffer</w:t>
      </w:r>
      <w:r>
        <w:rPr>
          <w:rFonts w:hint="eastAsia"/>
        </w:rPr>
        <w:t>为</w:t>
      </w:r>
      <w:r w:rsidRPr="008F5780">
        <w:rPr>
          <w:lang w:val="es-VE"/>
        </w:rPr>
        <w:t>ResponseStatus</w:t>
      </w:r>
      <w:r w:rsidRPr="008F5780">
        <w:rPr>
          <w:rFonts w:hint="eastAsia"/>
          <w:lang w:val="es-VE"/>
        </w:rPr>
        <w:t>，</w:t>
      </w:r>
      <w:r>
        <w:rPr>
          <w:rFonts w:hint="eastAsia"/>
        </w:rPr>
        <w:t>失败时返回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907DCC" w:rsidRPr="00B334C1" w:rsidRDefault="00907DCC" w:rsidP="00907DCC">
      <w:pPr>
        <w:rPr>
          <w:rFonts w:ascii="Arial" w:hAnsi="Arial" w:cs="Arial"/>
          <w:b/>
        </w:rPr>
      </w:pPr>
      <w:r w:rsidRPr="00907DCC">
        <w:rPr>
          <w:rFonts w:ascii="Arial" w:hAnsi="Arial" w:cs="Arial" w:hint="eastAsia"/>
          <w:b/>
          <w:lang w:val="es-VE"/>
        </w:rPr>
        <w:t>SearchFileCondition</w:t>
      </w:r>
      <w:r w:rsidRPr="00907DCC">
        <w:rPr>
          <w:rFonts w:ascii="Arial" w:hAnsi="Arial" w:cs="Arial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907DCC" w:rsidTr="00DF2D8F">
        <w:tc>
          <w:tcPr>
            <w:tcW w:w="8568" w:type="dxa"/>
            <w:shd w:val="clear" w:color="auto" w:fill="E0E0E0"/>
          </w:tcPr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&lt;</w:t>
            </w:r>
            <w:r w:rsidRPr="00027EB8">
              <w:rPr>
                <w:rFonts w:ascii="Arial" w:hAnsi="Arial" w:cs="Arial" w:hint="eastAsia"/>
                <w:lang w:val="es-VE"/>
              </w:rPr>
              <w:t>SearchFileCondition</w:t>
            </w:r>
            <w:r w:rsidRPr="00027EB8">
              <w:rPr>
                <w:rFonts w:ascii="Arial" w:hAnsi="Arial" w:cs="Arial"/>
              </w:rPr>
              <w:t xml:space="preserve"> </w:t>
            </w:r>
            <w:r w:rsidRPr="00B75869">
              <w:rPr>
                <w:rFonts w:ascii="Arial" w:hAnsi="Arial" w:cs="Arial"/>
              </w:rPr>
              <w:t xml:space="preserve">version="2.0"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="http://www.isapi.org/ver20/XMLSchema"&gt;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Search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</w:t>
            </w:r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SearchInfo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&gt;&lt;!--</w:t>
            </w:r>
            <w:proofErr w:type="spellStart"/>
            <w:r w:rsidRPr="00B75869">
              <w:rPr>
                <w:rFonts w:ascii="Arial" w:hAnsi="Arial" w:cs="Arial"/>
              </w:rPr>
              <w:t>req</w:t>
            </w:r>
            <w:proofErr w:type="spellEnd"/>
            <w:r w:rsidRPr="00B75869">
              <w:rPr>
                <w:rFonts w:ascii="Arial" w:hAnsi="Arial" w:cs="Arial"/>
              </w:rPr>
              <w:t xml:space="preserve">, </w:t>
            </w:r>
            <w:proofErr w:type="spellStart"/>
            <w:r w:rsidRPr="00B75869"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, min=”0”,max=”240”--&gt;&lt;/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 w:rsidRPr="00027EB8">
              <w:rPr>
                <w:rFonts w:ascii="Arial" w:hAnsi="Arial" w:cs="Arial" w:hint="eastAsia"/>
              </w:rPr>
              <w:t>SearchInfo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</w:rPr>
              <w:t>Search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D7656F" w:rsidRDefault="00907DCC" w:rsidP="00907DCC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t>&lt;/</w:t>
            </w:r>
            <w:r w:rsidRPr="00027EB8">
              <w:rPr>
                <w:rFonts w:ascii="Arial" w:hAnsi="Arial" w:cs="Arial" w:hint="eastAsia"/>
                <w:lang w:val="es-VE"/>
              </w:rPr>
              <w:t>SearchFileCondition</w:t>
            </w:r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907DCC" w:rsidRPr="00B75869" w:rsidRDefault="00907DCC" w:rsidP="00907DCC">
      <w:pPr>
        <w:rPr>
          <w:rFonts w:ascii="Arial" w:hAnsi="Arial" w:cs="Arial"/>
          <w:b/>
          <w:szCs w:val="22"/>
        </w:rPr>
      </w:pPr>
      <w:r w:rsidRPr="00027EB8">
        <w:rPr>
          <w:rFonts w:ascii="Arial" w:hAnsi="Arial" w:cs="Arial" w:hint="eastAsia"/>
          <w:b/>
          <w:lang w:val="es-VE"/>
        </w:rPr>
        <w:t>SearchFileResult</w:t>
      </w:r>
      <w:r w:rsidRPr="00027EB8">
        <w:rPr>
          <w:rFonts w:ascii="Arial" w:hAnsi="Arial" w:cs="Arial"/>
          <w:b/>
        </w:rPr>
        <w:t xml:space="preserve"> </w:t>
      </w:r>
      <w:r w:rsidRPr="00B75869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907DCC" w:rsidTr="00DF2D8F">
        <w:trPr>
          <w:trHeight w:val="407"/>
        </w:trPr>
        <w:tc>
          <w:tcPr>
            <w:tcW w:w="8568" w:type="dxa"/>
            <w:shd w:val="clear" w:color="auto" w:fill="E0E0E0"/>
          </w:tcPr>
          <w:p w:rsidR="00907DCC" w:rsidRPr="00B75869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>&lt;</w:t>
            </w:r>
            <w:r w:rsidRPr="00027EB8">
              <w:rPr>
                <w:rFonts w:ascii="Arial" w:hAnsi="Arial" w:cs="Arial" w:hint="eastAsia"/>
                <w:kern w:val="0"/>
                <w:lang w:val="es-VE"/>
              </w:rPr>
              <w:t>SearchFileResult</w:t>
            </w:r>
            <w:r w:rsidRPr="00027EB8">
              <w:rPr>
                <w:rFonts w:ascii="Arial" w:hAnsi="Arial" w:cs="Arial"/>
                <w:kern w:val="0"/>
              </w:rPr>
              <w:t xml:space="preserve"> </w:t>
            </w:r>
            <w:r w:rsidRPr="00B75869">
              <w:rPr>
                <w:rFonts w:ascii="Arial" w:hAnsi="Arial" w:cs="Arial"/>
                <w:kern w:val="0"/>
              </w:rPr>
              <w:t xml:space="preserve">version=“2.0” 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xmlns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=“http://www.isapi.org/ver20/</w:t>
            </w:r>
            <w:proofErr w:type="spellStart"/>
            <w:r w:rsidRPr="00B75869">
              <w:rPr>
                <w:rFonts w:ascii="Arial" w:hAnsi="Arial" w:cs="Arial"/>
                <w:kern w:val="0"/>
              </w:rPr>
              <w:t>XMLSchema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”&gt;</w:t>
            </w:r>
          </w:p>
          <w:p w:rsidR="00907DCC" w:rsidRPr="00B75869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  <w:kern w:val="0"/>
              </w:rPr>
              <w:t>File</w:t>
            </w:r>
            <w:r w:rsidRPr="00B75869">
              <w:rPr>
                <w:rFonts w:ascii="Arial" w:hAnsi="Arial" w:cs="Arial"/>
                <w:kern w:val="0"/>
              </w:rPr>
              <w:t>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size=”50”&gt;</w:t>
            </w:r>
          </w:p>
          <w:p w:rsidR="00907DCC" w:rsidRPr="00B75869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</w:r>
            <w:r w:rsidRPr="00B75869">
              <w:rPr>
                <w:rFonts w:ascii="Arial" w:hAnsi="Arial" w:cs="Arial"/>
                <w:kern w:val="0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  <w:kern w:val="0"/>
              </w:rPr>
              <w:t>File</w:t>
            </w:r>
            <w:r w:rsidRPr="00B75869">
              <w:rPr>
                <w:rFonts w:ascii="Arial" w:hAnsi="Arial" w:cs="Arial"/>
                <w:kern w:val="0"/>
              </w:rPr>
              <w:t>Info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</w:p>
          <w:p w:rsidR="00907DCC" w:rsidRPr="00027EB8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027EB8">
              <w:rPr>
                <w:rFonts w:ascii="Arial" w:hAnsi="Arial" w:cs="Arial"/>
                <w:kern w:val="0"/>
              </w:rPr>
              <w:tab/>
            </w:r>
            <w:r w:rsidRPr="00027EB8">
              <w:rPr>
                <w:rFonts w:ascii="Arial" w:hAnsi="Arial" w:cs="Arial"/>
                <w:kern w:val="0"/>
              </w:rPr>
              <w:tab/>
            </w:r>
            <w:r w:rsidRPr="00027EB8">
              <w:rPr>
                <w:rFonts w:ascii="Arial" w:hAnsi="Arial" w:cs="Arial"/>
                <w:kern w:val="0"/>
              </w:rPr>
              <w:tab/>
              <w:t>&lt;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fileExist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&gt;&lt;!--</w:t>
            </w:r>
            <w:proofErr w:type="spellStart"/>
            <w:r w:rsidRPr="00027EB8">
              <w:rPr>
                <w:rFonts w:ascii="Arial" w:hAnsi="Arial" w:cs="Arial"/>
                <w:kern w:val="0"/>
              </w:rPr>
              <w:t>req,xs:boolean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--&gt;&lt;/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fileExist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&gt;//</w:t>
            </w:r>
            <w:r w:rsidRPr="00027EB8">
              <w:rPr>
                <w:rFonts w:ascii="Arial" w:hAnsi="Arial" w:cs="Arial" w:hint="eastAsia"/>
                <w:kern w:val="0"/>
              </w:rPr>
              <w:t>文件是否存在</w:t>
            </w:r>
          </w:p>
          <w:p w:rsidR="00907DCC" w:rsidRPr="00027EB8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ind w:firstLineChars="600" w:firstLine="1260"/>
              <w:jc w:val="left"/>
              <w:rPr>
                <w:rFonts w:ascii="Arial" w:hAnsi="Arial" w:cs="Arial"/>
                <w:kern w:val="0"/>
              </w:rPr>
            </w:pPr>
            <w:r w:rsidRPr="00027EB8">
              <w:rPr>
                <w:rFonts w:ascii="Arial" w:hAnsi="Arial" w:cs="Arial"/>
                <w:kern w:val="0"/>
              </w:rPr>
              <w:t>&lt;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fileSize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 xml:space="preserve">&gt;&lt;!-- </w:t>
            </w:r>
            <w:r w:rsidRPr="00027EB8">
              <w:rPr>
                <w:rFonts w:ascii="Arial" w:hAnsi="Arial" w:cs="Arial" w:hint="eastAsia"/>
                <w:kern w:val="0"/>
              </w:rPr>
              <w:t>dep</w:t>
            </w:r>
            <w:r w:rsidRPr="00027EB8">
              <w:rPr>
                <w:rFonts w:ascii="Arial" w:hAnsi="Arial" w:cs="Arial"/>
                <w:kern w:val="0"/>
              </w:rPr>
              <w:t xml:space="preserve">, </w:t>
            </w:r>
            <w:proofErr w:type="spellStart"/>
            <w:r w:rsidRPr="00027EB8">
              <w:rPr>
                <w:rFonts w:ascii="Arial" w:hAnsi="Arial" w:cs="Arial"/>
                <w:kern w:val="0"/>
              </w:rPr>
              <w:t>xs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: string min=”” max=”” --&gt;&lt;/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fileSize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&gt;//</w:t>
            </w:r>
            <w:r w:rsidRPr="00027EB8">
              <w:rPr>
                <w:rFonts w:ascii="Arial" w:hAnsi="Arial" w:cs="Arial" w:hint="eastAsia"/>
                <w:kern w:val="0"/>
              </w:rPr>
              <w:t>文件大小</w:t>
            </w:r>
            <w:r>
              <w:rPr>
                <w:rFonts w:ascii="Arial" w:hAnsi="Arial" w:cs="Arial" w:hint="eastAsia"/>
                <w:kern w:val="0"/>
              </w:rPr>
              <w:t>，仅当</w:t>
            </w:r>
            <w:proofErr w:type="spellStart"/>
            <w:r>
              <w:rPr>
                <w:rFonts w:ascii="Arial" w:hAnsi="Arial" w:cs="Arial" w:hint="eastAsia"/>
                <w:kern w:val="0"/>
              </w:rPr>
              <w:t>fileExist</w:t>
            </w:r>
            <w:proofErr w:type="spellEnd"/>
            <w:r>
              <w:rPr>
                <w:rFonts w:ascii="Arial" w:hAnsi="Arial" w:cs="Arial" w:hint="eastAsia"/>
                <w:kern w:val="0"/>
              </w:rPr>
              <w:t>为</w:t>
            </w:r>
            <w:r>
              <w:rPr>
                <w:rFonts w:ascii="Arial" w:hAnsi="Arial" w:cs="Arial" w:hint="eastAsia"/>
                <w:kern w:val="0"/>
              </w:rPr>
              <w:t>true</w:t>
            </w:r>
            <w:r>
              <w:rPr>
                <w:rFonts w:ascii="Arial" w:hAnsi="Arial" w:cs="Arial" w:hint="eastAsia"/>
                <w:kern w:val="0"/>
              </w:rPr>
              <w:t>时才有效</w:t>
            </w:r>
          </w:p>
          <w:p w:rsidR="00907DCC" w:rsidRPr="00027EB8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027EB8">
              <w:rPr>
                <w:rFonts w:ascii="Arial" w:hAnsi="Arial" w:cs="Arial"/>
                <w:kern w:val="0"/>
              </w:rPr>
              <w:tab/>
            </w:r>
            <w:r w:rsidRPr="00027EB8">
              <w:rPr>
                <w:rFonts w:ascii="Arial" w:hAnsi="Arial" w:cs="Arial"/>
                <w:kern w:val="0"/>
              </w:rPr>
              <w:tab/>
            </w:r>
            <w:r w:rsidRPr="00027EB8">
              <w:rPr>
                <w:rFonts w:ascii="Arial" w:hAnsi="Arial" w:cs="Arial"/>
                <w:kern w:val="0"/>
              </w:rPr>
              <w:tab/>
              <w:t>&lt;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fileLock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&gt;&lt;!--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dep</w:t>
            </w:r>
            <w:r w:rsidRPr="00027EB8">
              <w:rPr>
                <w:rFonts w:ascii="Arial" w:hAnsi="Arial" w:cs="Arial"/>
                <w:kern w:val="0"/>
              </w:rPr>
              <w:t>,xs:boolean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--&gt;&lt;/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fileLock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&gt;//</w:t>
            </w:r>
            <w:r w:rsidRPr="00027EB8">
              <w:rPr>
                <w:rFonts w:ascii="Arial" w:hAnsi="Arial" w:cs="Arial" w:hint="eastAsia"/>
                <w:kern w:val="0"/>
              </w:rPr>
              <w:t>文件是否加锁，仅当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fileExist</w:t>
            </w:r>
            <w:proofErr w:type="spellEnd"/>
            <w:r w:rsidRPr="00027EB8">
              <w:rPr>
                <w:rFonts w:ascii="Arial" w:hAnsi="Arial" w:cs="Arial" w:hint="eastAsia"/>
                <w:kern w:val="0"/>
              </w:rPr>
              <w:t>为</w:t>
            </w:r>
            <w:r w:rsidRPr="00027EB8">
              <w:rPr>
                <w:rFonts w:ascii="Arial" w:hAnsi="Arial" w:cs="Arial" w:hint="eastAsia"/>
                <w:kern w:val="0"/>
              </w:rPr>
              <w:t>true</w:t>
            </w:r>
            <w:r w:rsidRPr="00027EB8">
              <w:rPr>
                <w:rFonts w:ascii="Arial" w:hAnsi="Arial" w:cs="Arial" w:hint="eastAsia"/>
                <w:kern w:val="0"/>
              </w:rPr>
              <w:t>时才有效</w:t>
            </w:r>
          </w:p>
          <w:p w:rsidR="00907DCC" w:rsidRPr="00027EB8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ind w:firstLineChars="600" w:firstLine="1260"/>
              <w:jc w:val="left"/>
              <w:rPr>
                <w:rFonts w:ascii="Arial" w:hAnsi="Arial" w:cs="Arial"/>
                <w:kern w:val="0"/>
              </w:rPr>
            </w:pPr>
            <w:r w:rsidRPr="00027EB8">
              <w:rPr>
                <w:rFonts w:ascii="Arial" w:hAnsi="Arial" w:cs="Arial"/>
                <w:kern w:val="0"/>
              </w:rPr>
              <w:t>&lt;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unlockTime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 xml:space="preserve">&gt;&lt;!-- </w:t>
            </w:r>
            <w:r w:rsidRPr="00027EB8">
              <w:rPr>
                <w:rFonts w:ascii="Arial" w:hAnsi="Arial" w:cs="Arial" w:hint="eastAsia"/>
                <w:kern w:val="0"/>
              </w:rPr>
              <w:t>dep</w:t>
            </w:r>
            <w:r w:rsidRPr="00027EB8">
              <w:rPr>
                <w:rFonts w:ascii="Arial" w:hAnsi="Arial" w:cs="Arial"/>
                <w:kern w:val="0"/>
              </w:rPr>
              <w:t xml:space="preserve">, </w:t>
            </w:r>
            <w:proofErr w:type="spellStart"/>
            <w:r w:rsidRPr="00027EB8">
              <w:rPr>
                <w:rFonts w:ascii="Arial" w:hAnsi="Arial" w:cs="Arial"/>
                <w:kern w:val="0"/>
              </w:rPr>
              <w:t>xs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: string min=”” max=”” --&gt;&lt;/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unlockTime</w:t>
            </w:r>
            <w:proofErr w:type="spellEnd"/>
            <w:r w:rsidRPr="00027EB8">
              <w:rPr>
                <w:rFonts w:ascii="Arial" w:hAnsi="Arial" w:cs="Arial"/>
                <w:kern w:val="0"/>
              </w:rPr>
              <w:t>&gt;//</w:t>
            </w:r>
            <w:r w:rsidRPr="00027EB8">
              <w:rPr>
                <w:rFonts w:ascii="Arial" w:hAnsi="Arial" w:cs="Arial" w:hint="eastAsia"/>
                <w:kern w:val="0"/>
              </w:rPr>
              <w:t>解锁文件时间</w:t>
            </w:r>
            <w:r>
              <w:rPr>
                <w:rFonts w:ascii="Arial" w:hAnsi="Arial" w:cs="Arial" w:hint="eastAsia"/>
                <w:kern w:val="0"/>
              </w:rPr>
              <w:t>，仅当</w:t>
            </w:r>
            <w:proofErr w:type="spellStart"/>
            <w:r w:rsidRPr="00027EB8">
              <w:rPr>
                <w:rFonts w:ascii="Arial" w:hAnsi="Arial" w:cs="Arial" w:hint="eastAsia"/>
                <w:kern w:val="0"/>
              </w:rPr>
              <w:t>fileLock</w:t>
            </w:r>
            <w:proofErr w:type="spellEnd"/>
            <w:r>
              <w:rPr>
                <w:rFonts w:ascii="Arial" w:hAnsi="Arial" w:cs="Arial" w:hint="eastAsia"/>
                <w:kern w:val="0"/>
              </w:rPr>
              <w:t>为</w:t>
            </w:r>
            <w:r>
              <w:rPr>
                <w:rFonts w:ascii="Arial" w:hAnsi="Arial" w:cs="Arial" w:hint="eastAsia"/>
                <w:kern w:val="0"/>
              </w:rPr>
              <w:t>true</w:t>
            </w:r>
            <w:r>
              <w:rPr>
                <w:rFonts w:ascii="Arial" w:hAnsi="Arial" w:cs="Arial" w:hint="eastAsia"/>
                <w:kern w:val="0"/>
              </w:rPr>
              <w:t>时才有效</w:t>
            </w:r>
          </w:p>
          <w:p w:rsidR="00907DCC" w:rsidRPr="00B75869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</w:r>
            <w:r w:rsidRPr="00B75869">
              <w:rPr>
                <w:rFonts w:ascii="Arial" w:hAnsi="Arial" w:cs="Arial"/>
                <w:kern w:val="0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  <w:kern w:val="0"/>
              </w:rPr>
              <w:t>File</w:t>
            </w:r>
            <w:r w:rsidRPr="00B75869">
              <w:rPr>
                <w:rFonts w:ascii="Arial" w:hAnsi="Arial" w:cs="Arial"/>
                <w:kern w:val="0"/>
              </w:rPr>
              <w:t>Info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</w:p>
          <w:p w:rsidR="00907DCC" w:rsidRPr="00B75869" w:rsidRDefault="00907DCC" w:rsidP="00DF2D8F">
            <w:pPr>
              <w:autoSpaceDE w:val="0"/>
              <w:autoSpaceDN w:val="0"/>
              <w:adjustRightInd w:val="0"/>
              <w:spacing w:before="45" w:line="160" w:lineRule="atLeast"/>
              <w:jc w:val="left"/>
              <w:rPr>
                <w:rFonts w:ascii="Arial" w:hAnsi="Arial" w:cs="Arial"/>
                <w:kern w:val="0"/>
              </w:rPr>
            </w:pPr>
            <w:r w:rsidRPr="00B75869">
              <w:rPr>
                <w:rFonts w:ascii="Arial" w:hAnsi="Arial" w:cs="Arial"/>
                <w:kern w:val="0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  <w:kern w:val="0"/>
              </w:rPr>
              <w:t>File</w:t>
            </w:r>
            <w:r w:rsidRPr="00B75869">
              <w:rPr>
                <w:rFonts w:ascii="Arial" w:hAnsi="Arial" w:cs="Arial"/>
                <w:kern w:val="0"/>
              </w:rPr>
              <w:t>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>&gt;</w:t>
            </w:r>
          </w:p>
          <w:p w:rsidR="00907DCC" w:rsidRPr="00BB4B7E" w:rsidRDefault="00907DCC" w:rsidP="00DF2D8F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kern w:val="0"/>
              </w:rPr>
              <w:t>&lt;/</w:t>
            </w:r>
            <w:r w:rsidRPr="00027EB8">
              <w:rPr>
                <w:rFonts w:ascii="Arial" w:hAnsi="Arial" w:cs="Arial" w:hint="eastAsia"/>
                <w:kern w:val="0"/>
                <w:lang w:val="es-VE"/>
              </w:rPr>
              <w:t>SearchFileResult</w:t>
            </w:r>
            <w:r w:rsidRPr="00B75869">
              <w:rPr>
                <w:rFonts w:ascii="Arial" w:hAnsi="Arial" w:cs="Arial"/>
                <w:kern w:val="0"/>
              </w:rPr>
              <w:t>&gt;</w:t>
            </w:r>
          </w:p>
        </w:tc>
      </w:tr>
    </w:tbl>
    <w:p w:rsidR="00907DCC" w:rsidRPr="005B21A9" w:rsidRDefault="00907DCC" w:rsidP="00907DCC">
      <w:pPr>
        <w:rPr>
          <w:lang w:val="es-VE"/>
        </w:rPr>
      </w:pPr>
    </w:p>
    <w:p w:rsidR="00907DCC" w:rsidRPr="0020411C" w:rsidRDefault="00907DCC" w:rsidP="00907DCC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907DCC" w:rsidRPr="001D3B1B" w:rsidRDefault="00907DCC" w:rsidP="00907DCC">
      <w:pPr>
        <w:rPr>
          <w:color w:val="FF0000"/>
        </w:rPr>
      </w:pPr>
    </w:p>
    <w:p w:rsidR="00907DCC" w:rsidRDefault="00907DCC" w:rsidP="00907DCC">
      <w:pPr>
        <w:pStyle w:val="3"/>
      </w:pPr>
      <w:bookmarkStart w:id="61" w:name="_Toc465328275"/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]</w:t>
      </w:r>
      <w:r>
        <w:rPr>
          <w:rFonts w:hint="eastAsia"/>
        </w:rPr>
        <w:t>获取数据文件信息能力</w:t>
      </w:r>
      <w:bookmarkEnd w:id="61"/>
    </w:p>
    <w:p w:rsidR="00907DCC" w:rsidRDefault="00907DCC" w:rsidP="00907DCC">
      <w:pPr>
        <w:pStyle w:val="4"/>
      </w:pPr>
      <w:proofErr w:type="spellStart"/>
      <w:r>
        <w:rPr>
          <w:rFonts w:hint="eastAsia"/>
        </w:rPr>
        <w:t>接口</w:t>
      </w:r>
      <w:proofErr w:type="spellEnd"/>
    </w:p>
    <w:p w:rsidR="00907DCC" w:rsidRDefault="00907DCC" w:rsidP="00907DCC">
      <w:r>
        <w:lastRenderedPageBreak/>
        <w:t>/*************************************************</w:t>
      </w:r>
    </w:p>
    <w:p w:rsidR="00907DCC" w:rsidRDefault="00907DCC" w:rsidP="00907DCC">
      <w:r>
        <w:rPr>
          <w:rFonts w:hint="eastAsia"/>
        </w:rPr>
        <w:t>函数名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proofErr w:type="spellStart"/>
      <w:r>
        <w:rPr>
          <w:rFonts w:hint="eastAsia"/>
        </w:rPr>
        <w:t>NET_DVR_STDXMLConfig</w:t>
      </w:r>
      <w:proofErr w:type="spellEnd"/>
    </w:p>
    <w:p w:rsidR="00907DCC" w:rsidRDefault="00907DCC" w:rsidP="00907DCC">
      <w:r>
        <w:rPr>
          <w:rFonts w:hint="eastAsia"/>
        </w:rPr>
        <w:t>函数描述</w:t>
      </w:r>
      <w:r>
        <w:rPr>
          <w:rFonts w:hint="eastAsia"/>
        </w:rPr>
        <w:t>:</w:t>
      </w:r>
      <w:r>
        <w:rPr>
          <w:rFonts w:hint="eastAsia"/>
        </w:rPr>
        <w:tab/>
        <w:t>SDK-ISAPI</w:t>
      </w:r>
      <w:proofErr w:type="gramStart"/>
      <w:r>
        <w:rPr>
          <w:rFonts w:hint="eastAsia"/>
        </w:rPr>
        <w:t>功能透传接口</w:t>
      </w:r>
      <w:proofErr w:type="gramEnd"/>
    </w:p>
    <w:p w:rsidR="00907DCC" w:rsidRDefault="00907DCC" w:rsidP="00907DCC">
      <w:r>
        <w:rPr>
          <w:rFonts w:hint="eastAsia"/>
        </w:rPr>
        <w:t>输入参数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lUserID</w:t>
      </w:r>
      <w:proofErr w:type="spellEnd"/>
      <w:r>
        <w:rPr>
          <w:rFonts w:hint="eastAsia"/>
        </w:rPr>
        <w:t>: NET_DVR_Login_V30()</w:t>
      </w:r>
      <w:r>
        <w:rPr>
          <w:rFonts w:hint="eastAsia"/>
        </w:rPr>
        <w:t>的返回值</w:t>
      </w:r>
    </w:p>
    <w:p w:rsidR="00907DCC" w:rsidRDefault="00907DCC" w:rsidP="00907DCC">
      <w:r>
        <w:rPr>
          <w:rFonts w:hint="eastAsia"/>
        </w:rPr>
        <w:t xml:space="preserve">            </w:t>
      </w:r>
      <w:proofErr w:type="spellStart"/>
      <w:r w:rsidRPr="00BD78D8">
        <w:t>lpInputParam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输入参数指针</w:t>
      </w:r>
    </w:p>
    <w:p w:rsidR="00907DCC" w:rsidRDefault="00907DCC" w:rsidP="00907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D78D8">
        <w:t>lpOutputParam</w:t>
      </w:r>
      <w:proofErr w:type="spellEnd"/>
      <w:r>
        <w:rPr>
          <w:rFonts w:hint="eastAsia"/>
        </w:rPr>
        <w:t>：输出参数指针</w:t>
      </w:r>
    </w:p>
    <w:p w:rsidR="00907DCC" w:rsidRDefault="00907DCC" w:rsidP="00907DCC">
      <w:r>
        <w:rPr>
          <w:rFonts w:hint="eastAsia"/>
        </w:rPr>
        <w:t>输入输出参数</w:t>
      </w:r>
    </w:p>
    <w:p w:rsidR="00907DCC" w:rsidRDefault="00907DCC" w:rsidP="00907DCC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TRUE-</w:t>
      </w:r>
      <w:r>
        <w:rPr>
          <w:rFonts w:hint="eastAsia"/>
        </w:rPr>
        <w:t>成功</w:t>
      </w:r>
      <w:r>
        <w:rPr>
          <w:rFonts w:hint="eastAsia"/>
        </w:rPr>
        <w:t>,FALSE-</w:t>
      </w:r>
      <w:r>
        <w:rPr>
          <w:rFonts w:hint="eastAsia"/>
        </w:rPr>
        <w:t>失败</w:t>
      </w:r>
      <w:r>
        <w:rPr>
          <w:rFonts w:hint="eastAsia"/>
        </w:rPr>
        <w:tab/>
      </w:r>
    </w:p>
    <w:p w:rsidR="00907DCC" w:rsidRDefault="00907DCC" w:rsidP="00907DCC">
      <w:r>
        <w:t>*************************************************/</w:t>
      </w:r>
    </w:p>
    <w:p w:rsidR="00907DCC" w:rsidRPr="00401134" w:rsidRDefault="00907DCC" w:rsidP="00907DCC">
      <w:pPr>
        <w:rPr>
          <w:b/>
          <w:lang w:val="es-VE"/>
        </w:rPr>
      </w:pPr>
      <w:r w:rsidRPr="00BD78D8">
        <w:t xml:space="preserve">BOOL </w:t>
      </w:r>
      <w:proofErr w:type="spellStart"/>
      <w:r w:rsidRPr="00BD78D8">
        <w:t>NET_DVR_</w:t>
      </w:r>
      <w:proofErr w:type="gramStart"/>
      <w:r w:rsidRPr="00BD78D8">
        <w:t>STDXMLConfig</w:t>
      </w:r>
      <w:proofErr w:type="spellEnd"/>
      <w:r w:rsidRPr="00BD78D8">
        <w:t>(</w:t>
      </w:r>
      <w:proofErr w:type="gramEnd"/>
      <w:r w:rsidRPr="00BD78D8">
        <w:t xml:space="preserve">LONG </w:t>
      </w:r>
      <w:proofErr w:type="spellStart"/>
      <w:r w:rsidRPr="00BD78D8">
        <w:t>lUserID</w:t>
      </w:r>
      <w:proofErr w:type="spellEnd"/>
      <w:r w:rsidRPr="00BD78D8">
        <w:t xml:space="preserve">, </w:t>
      </w:r>
      <w:proofErr w:type="spellStart"/>
      <w:r w:rsidRPr="00BD78D8">
        <w:t>const</w:t>
      </w:r>
      <w:proofErr w:type="spellEnd"/>
      <w:r w:rsidRPr="00BD78D8">
        <w:t xml:space="preserve"> NET_DVR_XML_CONFIG_INPUT* </w:t>
      </w:r>
      <w:proofErr w:type="spellStart"/>
      <w:r w:rsidRPr="00BD78D8">
        <w:t>lpInputParam</w:t>
      </w:r>
      <w:proofErr w:type="spellEnd"/>
      <w:r w:rsidRPr="00BD78D8">
        <w:t xml:space="preserve">, </w:t>
      </w:r>
      <w:r>
        <w:t>NET_DVR_XML_CONFIG_OUTPUT</w:t>
      </w:r>
      <w:r w:rsidRPr="00BD78D8">
        <w:t xml:space="preserve">* </w:t>
      </w:r>
      <w:proofErr w:type="spellStart"/>
      <w:r w:rsidRPr="00BD78D8">
        <w:t>lpOutputParam</w:t>
      </w:r>
      <w:proofErr w:type="spellEnd"/>
      <w:r w:rsidRPr="00BD78D8">
        <w:t>);</w:t>
      </w:r>
    </w:p>
    <w:p w:rsidR="00907DCC" w:rsidRDefault="00907DCC" w:rsidP="00907DCC">
      <w:pPr>
        <w:widowControl/>
        <w:rPr>
          <w:color w:val="000000"/>
          <w:kern w:val="0"/>
          <w:lang w:val="es-VE"/>
        </w:rPr>
      </w:pP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-&gt;lpRequestUrl</w:t>
      </w:r>
      <w:r>
        <w:rPr>
          <w:rFonts w:hint="eastAsia"/>
        </w:rPr>
        <w:t>为</w:t>
      </w:r>
      <w:r w:rsidRPr="008F5780">
        <w:rPr>
          <w:rFonts w:hint="eastAsia"/>
          <w:lang w:val="es-VE"/>
        </w:rPr>
        <w:t>：</w:t>
      </w:r>
      <w:r w:rsidRPr="00505429">
        <w:rPr>
          <w:rFonts w:hint="eastAsia"/>
          <w:lang w:val="es-VE"/>
        </w:rPr>
        <w:t xml:space="preserve">GET </w:t>
      </w:r>
      <w:r w:rsidRPr="00C85FCB">
        <w:rPr>
          <w:lang w:val="es-VE"/>
        </w:rPr>
        <w:t>/ISAPI/ContentMgmt/</w:t>
      </w:r>
      <w:r>
        <w:rPr>
          <w:rFonts w:hint="eastAsia"/>
          <w:lang w:val="es-VE"/>
        </w:rPr>
        <w:t>FileData</w:t>
      </w:r>
      <w:r w:rsidRPr="00C85FCB">
        <w:rPr>
          <w:lang w:val="es-VE"/>
        </w:rPr>
        <w:t>/</w:t>
      </w:r>
      <w:r>
        <w:rPr>
          <w:rFonts w:hint="eastAsia"/>
          <w:lang w:val="es-VE"/>
        </w:rPr>
        <w:t>SearchFile/</w:t>
      </w:r>
      <w:r w:rsidRPr="00C85FCB">
        <w:rPr>
          <w:lang w:val="es-VE"/>
        </w:rPr>
        <w:t>capabilities</w:t>
      </w:r>
      <w:r w:rsidRPr="00A802C1">
        <w:rPr>
          <w:rFonts w:hint="eastAsia"/>
          <w:lang w:val="es-VE"/>
        </w:rPr>
        <w:t>\r\n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lpInputParam</w:t>
      </w:r>
      <w:r w:rsidRPr="008F5780">
        <w:rPr>
          <w:rFonts w:hint="eastAsia"/>
          <w:lang w:val="es-VE"/>
        </w:rPr>
        <w:t>-&gt;lpInBuffer</w:t>
      </w:r>
      <w:r>
        <w:rPr>
          <w:rFonts w:hint="eastAsia"/>
        </w:rPr>
        <w:t>为</w:t>
      </w:r>
      <w:r>
        <w:rPr>
          <w:rFonts w:hint="eastAsia"/>
          <w:kern w:val="0"/>
          <w:lang w:val="es-VE"/>
        </w:rPr>
        <w:t>NULL</w:t>
      </w:r>
      <w:r w:rsidRPr="008F5780">
        <w:rPr>
          <w:rFonts w:hint="eastAsia"/>
          <w:lang w:val="es-VE"/>
        </w:rPr>
        <w:t>；</w:t>
      </w:r>
    </w:p>
    <w:p w:rsidR="00907DCC" w:rsidRPr="008F5780" w:rsidRDefault="00907DCC" w:rsidP="00907DCC">
      <w:pPr>
        <w:rPr>
          <w:lang w:val="es-VE"/>
        </w:rPr>
      </w:pPr>
      <w:r w:rsidRPr="008F5780">
        <w:rPr>
          <w:lang w:val="es-VE"/>
        </w:rPr>
        <w:t>lpOutputParam</w:t>
      </w:r>
      <w:r w:rsidRPr="008F5780">
        <w:rPr>
          <w:rFonts w:hint="eastAsia"/>
          <w:lang w:val="es-VE"/>
        </w:rPr>
        <w:t>-&gt;lpOutBuffer</w:t>
      </w:r>
      <w:r>
        <w:rPr>
          <w:rFonts w:hint="eastAsia"/>
        </w:rPr>
        <w:t>为</w:t>
      </w:r>
      <w:r w:rsidRPr="00907DCC">
        <w:rPr>
          <w:rFonts w:hint="eastAsia"/>
          <w:lang w:val="es-VE"/>
        </w:rPr>
        <w:t>SearchFileCondition</w:t>
      </w:r>
      <w:r w:rsidRPr="008F5780">
        <w:rPr>
          <w:rFonts w:hint="eastAsia"/>
          <w:lang w:val="es-VE"/>
        </w:rPr>
        <w:t>；</w:t>
      </w:r>
    </w:p>
    <w:p w:rsidR="00907DCC" w:rsidRDefault="00907DCC" w:rsidP="00907DCC">
      <w:pPr>
        <w:widowControl/>
      </w:pPr>
      <w:proofErr w:type="spellStart"/>
      <w:r>
        <w:t>lpOutputParam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lpStatusBuffer</w:t>
      </w:r>
      <w:proofErr w:type="spellEnd"/>
      <w:r>
        <w:rPr>
          <w:rFonts w:hint="eastAsia"/>
        </w:rPr>
        <w:t>为</w:t>
      </w:r>
      <w:proofErr w:type="spellStart"/>
      <w:r w:rsidRPr="00AF6836">
        <w:t>ResponseStatus</w:t>
      </w:r>
      <w:proofErr w:type="spellEnd"/>
      <w:r>
        <w:rPr>
          <w:rFonts w:hint="eastAsia"/>
        </w:rPr>
        <w:t>，失败时返回；</w:t>
      </w:r>
    </w:p>
    <w:p w:rsidR="00907DCC" w:rsidRPr="00687D4E" w:rsidRDefault="00907DCC" w:rsidP="00907DCC">
      <w:pPr>
        <w:widowControl/>
        <w:rPr>
          <w:color w:val="000000"/>
          <w:kern w:val="0"/>
          <w:lang w:val="es-VE"/>
        </w:rPr>
      </w:pPr>
    </w:p>
    <w:p w:rsidR="00907DCC" w:rsidRPr="008F5780" w:rsidRDefault="00907DCC" w:rsidP="00907DCC">
      <w:pPr>
        <w:pStyle w:val="4"/>
      </w:pPr>
      <w:proofErr w:type="spellStart"/>
      <w:r>
        <w:rPr>
          <w:rFonts w:hint="eastAsia"/>
        </w:rPr>
        <w:t>XML</w:t>
      </w:r>
      <w:r>
        <w:rPr>
          <w:rFonts w:hint="eastAsia"/>
        </w:rPr>
        <w:t>及结构体</w:t>
      </w:r>
      <w:proofErr w:type="spellEnd"/>
    </w:p>
    <w:p w:rsidR="00907DCC" w:rsidRPr="00B334C1" w:rsidRDefault="00907DCC" w:rsidP="00907DCC">
      <w:pPr>
        <w:rPr>
          <w:rFonts w:ascii="Arial" w:hAnsi="Arial" w:cs="Arial"/>
          <w:b/>
        </w:rPr>
      </w:pPr>
      <w:r w:rsidRPr="00907DCC">
        <w:rPr>
          <w:rFonts w:ascii="Arial" w:hAnsi="Arial" w:cs="Arial" w:hint="eastAsia"/>
          <w:b/>
          <w:lang w:val="es-VE"/>
        </w:rPr>
        <w:t>SearchFileCondition</w:t>
      </w:r>
      <w:r w:rsidRPr="00907DCC">
        <w:rPr>
          <w:rFonts w:ascii="Arial" w:hAnsi="Arial" w:cs="Arial"/>
          <w:b/>
        </w:rPr>
        <w:t xml:space="preserve"> </w:t>
      </w:r>
      <w:r w:rsidRPr="00B334C1">
        <w:rPr>
          <w:rFonts w:ascii="Arial" w:hAnsi="Arial" w:cs="Arial"/>
          <w:b/>
        </w:rPr>
        <w:t>XML 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68"/>
      </w:tblGrid>
      <w:tr w:rsidR="00907DCC" w:rsidTr="00DF2D8F">
        <w:tc>
          <w:tcPr>
            <w:tcW w:w="8568" w:type="dxa"/>
            <w:shd w:val="clear" w:color="auto" w:fill="E0E0E0"/>
          </w:tcPr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&lt;</w:t>
            </w:r>
            <w:r w:rsidRPr="00027EB8">
              <w:rPr>
                <w:rFonts w:ascii="Arial" w:hAnsi="Arial" w:cs="Arial" w:hint="eastAsia"/>
                <w:lang w:val="es-VE"/>
              </w:rPr>
              <w:t>SearchFileCondition</w:t>
            </w:r>
            <w:r w:rsidRPr="00027EB8">
              <w:rPr>
                <w:rFonts w:ascii="Arial" w:hAnsi="Arial" w:cs="Arial"/>
              </w:rPr>
              <w:t xml:space="preserve"> </w:t>
            </w:r>
            <w:r w:rsidRPr="00B75869">
              <w:rPr>
                <w:rFonts w:ascii="Arial" w:hAnsi="Arial" w:cs="Arial"/>
              </w:rPr>
              <w:t xml:space="preserve">version="2.0" </w:t>
            </w:r>
            <w:proofErr w:type="spellStart"/>
            <w:r w:rsidRPr="00B75869">
              <w:rPr>
                <w:rFonts w:ascii="Arial" w:hAnsi="Arial" w:cs="Arial"/>
              </w:rPr>
              <w:t>xmlns</w:t>
            </w:r>
            <w:proofErr w:type="spellEnd"/>
            <w:r w:rsidRPr="00B75869">
              <w:rPr>
                <w:rFonts w:ascii="Arial" w:hAnsi="Arial" w:cs="Arial"/>
              </w:rPr>
              <w:t>="http://www.isapi.org/ver20/XMLSchema"&gt;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Search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  <w:kern w:val="0"/>
              </w:rPr>
              <w:t xml:space="preserve"> size=”50”</w:t>
            </w:r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 w:hint="eastAsia"/>
              </w:rPr>
              <w:t>SearchInfo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&lt;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 xml:space="preserve"> min=”0”,max=”240”</w:t>
            </w:r>
            <w:r>
              <w:rPr>
                <w:rFonts w:ascii="Arial" w:hAnsi="Arial" w:cs="Arial"/>
              </w:rPr>
              <w:t>&gt;&lt;!--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xs:string</w:t>
            </w:r>
            <w:proofErr w:type="spellEnd"/>
            <w:r w:rsidRPr="00B75869">
              <w:rPr>
                <w:rFonts w:ascii="Arial" w:hAnsi="Arial" w:cs="Arial"/>
              </w:rPr>
              <w:t>--&gt;&lt;/</w:t>
            </w:r>
            <w:proofErr w:type="spellStart"/>
            <w:r w:rsidRPr="00B75869">
              <w:rPr>
                <w:rFonts w:ascii="Arial" w:hAnsi="Arial" w:cs="Arial"/>
              </w:rPr>
              <w:t>url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</w: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 w:rsidRPr="00027EB8">
              <w:rPr>
                <w:rFonts w:ascii="Arial" w:hAnsi="Arial" w:cs="Arial" w:hint="eastAsia"/>
              </w:rPr>
              <w:t>SearchInfo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B75869" w:rsidRDefault="00907DCC" w:rsidP="00907DCC">
            <w:pPr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ab/>
              <w:t>&lt;/</w:t>
            </w:r>
            <w:proofErr w:type="spellStart"/>
            <w:r>
              <w:rPr>
                <w:rFonts w:ascii="Arial" w:hAnsi="Arial" w:cs="Arial" w:hint="eastAsia"/>
              </w:rPr>
              <w:t>Search</w:t>
            </w:r>
            <w:r w:rsidRPr="00B75869">
              <w:rPr>
                <w:rFonts w:ascii="Arial" w:hAnsi="Arial" w:cs="Arial"/>
              </w:rPr>
              <w:t>List</w:t>
            </w:r>
            <w:proofErr w:type="spellEnd"/>
            <w:r w:rsidRPr="00B75869">
              <w:rPr>
                <w:rFonts w:ascii="Arial" w:hAnsi="Arial" w:cs="Arial"/>
              </w:rPr>
              <w:t>&gt;</w:t>
            </w:r>
          </w:p>
          <w:p w:rsidR="00907DCC" w:rsidRPr="00D7656F" w:rsidRDefault="00907DCC" w:rsidP="00907DCC">
            <w:pPr>
              <w:autoSpaceDE w:val="0"/>
              <w:autoSpaceDN w:val="0"/>
              <w:adjustRightInd w:val="0"/>
              <w:ind w:right="-23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75869">
              <w:rPr>
                <w:rFonts w:ascii="Arial" w:hAnsi="Arial" w:cs="Arial"/>
              </w:rPr>
              <w:t>&lt;/</w:t>
            </w:r>
            <w:r w:rsidRPr="00027EB8">
              <w:rPr>
                <w:rFonts w:ascii="Arial" w:hAnsi="Arial" w:cs="Arial" w:hint="eastAsia"/>
                <w:lang w:val="es-VE"/>
              </w:rPr>
              <w:t>SearchFileCondition</w:t>
            </w:r>
            <w:r w:rsidRPr="00B75869">
              <w:rPr>
                <w:rFonts w:ascii="Arial" w:hAnsi="Arial" w:cs="Arial"/>
              </w:rPr>
              <w:t>&gt;</w:t>
            </w:r>
          </w:p>
        </w:tc>
      </w:tr>
    </w:tbl>
    <w:p w:rsidR="00907DCC" w:rsidRPr="008F5780" w:rsidRDefault="00907DCC" w:rsidP="00907DCC"/>
    <w:p w:rsidR="00907DCC" w:rsidRPr="0020411C" w:rsidRDefault="00907DCC" w:rsidP="00907DCC">
      <w:pPr>
        <w:pStyle w:val="4"/>
      </w:pPr>
      <w:proofErr w:type="spellStart"/>
      <w:r>
        <w:rPr>
          <w:rFonts w:hint="eastAsia"/>
        </w:rPr>
        <w:t>备注</w:t>
      </w:r>
      <w:proofErr w:type="spellEnd"/>
    </w:p>
    <w:p w:rsidR="00907DCC" w:rsidRDefault="00907DCC" w:rsidP="00907DCC">
      <w:r>
        <w:rPr>
          <w:rFonts w:hint="eastAsia"/>
        </w:rPr>
        <w:t>无</w:t>
      </w:r>
    </w:p>
    <w:p w:rsidR="00B01EB2" w:rsidRPr="003E2552" w:rsidRDefault="00B01EB2" w:rsidP="004D3287">
      <w:pPr>
        <w:pStyle w:val="2"/>
        <w:numPr>
          <w:ilvl w:val="0"/>
          <w:numId w:val="0"/>
        </w:numPr>
        <w:rPr>
          <w:rFonts w:ascii="Lucida Console" w:hAnsi="Lucida Console"/>
        </w:rPr>
      </w:pPr>
    </w:p>
    <w:sectPr w:rsidR="00B01EB2" w:rsidRPr="003E2552" w:rsidSect="002C5EFC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69E" w:rsidRDefault="00B7269E" w:rsidP="002C5EFC">
      <w:r>
        <w:separator/>
      </w:r>
    </w:p>
  </w:endnote>
  <w:endnote w:type="continuationSeparator" w:id="0">
    <w:p w:rsidR="00B7269E" w:rsidRDefault="00B7269E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EBE" w:rsidRDefault="00BA2EBE" w:rsidP="00261068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 w:rsidRPr="00CE3366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EBE" w:rsidRDefault="00BA2EBE" w:rsidP="002C5EFC">
    <w:pPr>
      <w:pStyle w:val="a4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EBE" w:rsidRDefault="00BA2EBE" w:rsidP="002C5EFC">
    <w:pPr>
      <w:pStyle w:val="a4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24DC9">
      <w:rPr>
        <w:rFonts w:ascii="宋体" w:hAnsi="宋体"/>
        <w:noProof/>
      </w:rPr>
      <w:t>2016-11-22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C15C3D" w:rsidRPr="00C15C3D">
      <w:rPr>
        <w:rFonts w:ascii="宋体" w:hAnsi="宋体"/>
        <w:noProof/>
        <w:lang w:val="zh-CN"/>
      </w:rPr>
      <w:t>12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69E" w:rsidRDefault="00B7269E" w:rsidP="002C5EFC">
      <w:r>
        <w:separator/>
      </w:r>
    </w:p>
  </w:footnote>
  <w:footnote w:type="continuationSeparator" w:id="0">
    <w:p w:rsidR="00B7269E" w:rsidRDefault="00B7269E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EBE" w:rsidRPr="00716D79" w:rsidRDefault="00BA2EBE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密级：内部公开</w:t>
    </w:r>
  </w:p>
  <w:p w:rsidR="00BA2EBE" w:rsidRPr="00716D79" w:rsidRDefault="00BA2EBE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EBE" w:rsidRDefault="00BA2EBE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6BA33D54" wp14:editId="7074B214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>
      <w:rPr>
        <w:rFonts w:asciiTheme="minorEastAsia" w:eastAsiaTheme="minorEastAsia" w:hAnsiTheme="minorEastAsia" w:hint="eastAsia"/>
        <w:sz w:val="18"/>
        <w:szCs w:val="21"/>
      </w:rPr>
      <w:t>SDK定制接口说明文档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>
          <w:rPr>
            <w:rFonts w:asciiTheme="minorEastAsia" w:eastAsiaTheme="minorEastAsia" w:hAnsiTheme="minorEastAsia"/>
            <w:sz w:val="18"/>
            <w:szCs w:val="21"/>
          </w:rPr>
          <w:t>外部公开</w:t>
        </w:r>
      </w:sdtContent>
    </w:sdt>
  </w:p>
  <w:p w:rsidR="00BA2EBE" w:rsidRDefault="00BA2EBE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5pt;height:11.5pt" o:bullet="t">
        <v:imagedata r:id="rId1" o:title="mso1F2"/>
      </v:shape>
    </w:pict>
  </w:numPicBullet>
  <w:numPicBullet w:numPicBulletId="1">
    <w:pict>
      <v:shape id="_x0000_i1125" type="#_x0000_t75" style="width:3in;height:3in" o:bullet="t"/>
    </w:pict>
  </w:numPicBullet>
  <w:numPicBullet w:numPicBulletId="2">
    <w:pict>
      <v:shape id="_x0000_i1126" type="#_x0000_t75" style="width:3in;height:3in" o:bullet="t"/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10"/>
    <w:multiLevelType w:val="multilevel"/>
    <w:tmpl w:val="0000001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26"/>
    <w:multiLevelType w:val="multilevel"/>
    <w:tmpl w:val="00000026"/>
    <w:lvl w:ilvl="0">
      <w:start w:val="1"/>
      <w:numFmt w:val="bullet"/>
      <w:pStyle w:val="5h5heading5IndentLeft05inH52l5hmTablela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0EC5495D"/>
    <w:multiLevelType w:val="hybridMultilevel"/>
    <w:tmpl w:val="3AAEB7D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BB22DD7"/>
    <w:multiLevelType w:val="hybridMultilevel"/>
    <w:tmpl w:val="0B3A2658"/>
    <w:lvl w:ilvl="0" w:tplc="CE1215F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882993"/>
    <w:multiLevelType w:val="hybridMultilevel"/>
    <w:tmpl w:val="A06618B8"/>
    <w:lvl w:ilvl="0" w:tplc="FFFFFFFF">
      <w:start w:val="1"/>
      <w:numFmt w:val="decimal"/>
      <w:lvlText w:val="%1、"/>
      <w:lvlJc w:val="left"/>
      <w:pPr>
        <w:ind w:left="495" w:hanging="495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1EB544C0"/>
    <w:multiLevelType w:val="hybridMultilevel"/>
    <w:tmpl w:val="D3449482"/>
    <w:lvl w:ilvl="0" w:tplc="04090007">
      <w:start w:val="1"/>
      <w:numFmt w:val="bullet"/>
      <w:lvlText w:val=""/>
      <w:lvlPicBulletId w:val="2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8410AE"/>
    <w:multiLevelType w:val="hybridMultilevel"/>
    <w:tmpl w:val="A06618B8"/>
    <w:lvl w:ilvl="0" w:tplc="00F8A65C">
      <w:start w:val="1"/>
      <w:numFmt w:val="decimal"/>
      <w:lvlText w:val="%1、"/>
      <w:lvlJc w:val="left"/>
      <w:pPr>
        <w:ind w:left="495" w:hanging="495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B5F5C"/>
    <w:multiLevelType w:val="hybridMultilevel"/>
    <w:tmpl w:val="A06618B8"/>
    <w:lvl w:ilvl="0" w:tplc="00F8A65C">
      <w:start w:val="1"/>
      <w:numFmt w:val="decimal"/>
      <w:lvlText w:val="%1、"/>
      <w:lvlJc w:val="left"/>
      <w:pPr>
        <w:ind w:left="495" w:hanging="495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8D2B84"/>
    <w:multiLevelType w:val="hybridMultilevel"/>
    <w:tmpl w:val="4572B4E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CF41FAF"/>
    <w:multiLevelType w:val="hybridMultilevel"/>
    <w:tmpl w:val="B7ACD9DA"/>
    <w:lvl w:ilvl="0" w:tplc="FFFFFFFF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4EF59A7"/>
    <w:multiLevelType w:val="hybridMultilevel"/>
    <w:tmpl w:val="A06618B8"/>
    <w:lvl w:ilvl="0" w:tplc="00F8A65C">
      <w:start w:val="1"/>
      <w:numFmt w:val="decimal"/>
      <w:lvlText w:val="%1、"/>
      <w:lvlJc w:val="left"/>
      <w:pPr>
        <w:ind w:left="495" w:hanging="495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7">
    <w:nsid w:val="57D54DB2"/>
    <w:multiLevelType w:val="hybridMultilevel"/>
    <w:tmpl w:val="3AAEB7D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1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4445415"/>
    <w:multiLevelType w:val="hybridMultilevel"/>
    <w:tmpl w:val="D344948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122530"/>
    <w:multiLevelType w:val="multilevel"/>
    <w:tmpl w:val="0409001D"/>
    <w:styleLink w:val="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宋体" w:hint="eastAsia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宋体"/>
        <w:sz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eastAsia="宋体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eastAsia="宋体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79BC79BE"/>
    <w:multiLevelType w:val="hybridMultilevel"/>
    <w:tmpl w:val="08669412"/>
    <w:lvl w:ilvl="0" w:tplc="859AFA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CF570F"/>
    <w:multiLevelType w:val="hybridMultilevel"/>
    <w:tmpl w:val="C8805042"/>
    <w:lvl w:ilvl="0" w:tplc="EF82D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4"/>
  </w:num>
  <w:num w:numId="5">
    <w:abstractNumId w:val="13"/>
  </w:num>
  <w:num w:numId="6">
    <w:abstractNumId w:val="6"/>
  </w:num>
  <w:num w:numId="7">
    <w:abstractNumId w:val="2"/>
  </w:num>
  <w:num w:numId="8">
    <w:abstractNumId w:val="1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3"/>
  </w:num>
  <w:num w:numId="13">
    <w:abstractNumId w:val="10"/>
  </w:num>
  <w:num w:numId="14">
    <w:abstractNumId w:val="4"/>
  </w:num>
  <w:num w:numId="15">
    <w:abstractNumId w:val="0"/>
  </w:num>
  <w:num w:numId="16">
    <w:abstractNumId w:val="19"/>
  </w:num>
  <w:num w:numId="17">
    <w:abstractNumId w:val="8"/>
  </w:num>
  <w:num w:numId="18">
    <w:abstractNumId w:val="15"/>
  </w:num>
  <w:num w:numId="19">
    <w:abstractNumId w:val="12"/>
  </w:num>
  <w:num w:numId="20">
    <w:abstractNumId w:val="11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</w:num>
  <w:num w:numId="31">
    <w:abstractNumId w:val="16"/>
  </w:num>
  <w:num w:numId="32">
    <w:abstractNumId w:val="20"/>
  </w:num>
  <w:num w:numId="33">
    <w:abstractNumId w:val="18"/>
  </w:num>
  <w:num w:numId="34">
    <w:abstractNumId w:val="7"/>
  </w:num>
  <w:num w:numId="35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2070"/>
    <w:rsid w:val="00005AB9"/>
    <w:rsid w:val="000075FE"/>
    <w:rsid w:val="00015A82"/>
    <w:rsid w:val="000233FB"/>
    <w:rsid w:val="00032EE3"/>
    <w:rsid w:val="00037473"/>
    <w:rsid w:val="00053A13"/>
    <w:rsid w:val="00054344"/>
    <w:rsid w:val="000605A3"/>
    <w:rsid w:val="00065221"/>
    <w:rsid w:val="00066430"/>
    <w:rsid w:val="00067DA8"/>
    <w:rsid w:val="00076F17"/>
    <w:rsid w:val="00084E7C"/>
    <w:rsid w:val="000863FD"/>
    <w:rsid w:val="00090752"/>
    <w:rsid w:val="00096B60"/>
    <w:rsid w:val="00097090"/>
    <w:rsid w:val="00097F97"/>
    <w:rsid w:val="000A0E73"/>
    <w:rsid w:val="000A1414"/>
    <w:rsid w:val="000A1EBD"/>
    <w:rsid w:val="000A48E3"/>
    <w:rsid w:val="000A57B3"/>
    <w:rsid w:val="000B0404"/>
    <w:rsid w:val="000B1592"/>
    <w:rsid w:val="000B5333"/>
    <w:rsid w:val="000B6DF8"/>
    <w:rsid w:val="000C2E29"/>
    <w:rsid w:val="000C4C8B"/>
    <w:rsid w:val="000C78B6"/>
    <w:rsid w:val="000C7BF3"/>
    <w:rsid w:val="000D1E1B"/>
    <w:rsid w:val="000D568D"/>
    <w:rsid w:val="000E215B"/>
    <w:rsid w:val="000F401C"/>
    <w:rsid w:val="000F4922"/>
    <w:rsid w:val="00107479"/>
    <w:rsid w:val="001078B2"/>
    <w:rsid w:val="00117794"/>
    <w:rsid w:val="00123664"/>
    <w:rsid w:val="0012457C"/>
    <w:rsid w:val="00126BC2"/>
    <w:rsid w:val="0013421E"/>
    <w:rsid w:val="0013661A"/>
    <w:rsid w:val="00137431"/>
    <w:rsid w:val="00142297"/>
    <w:rsid w:val="00143FB9"/>
    <w:rsid w:val="0016037C"/>
    <w:rsid w:val="00160F16"/>
    <w:rsid w:val="0016248C"/>
    <w:rsid w:val="00166897"/>
    <w:rsid w:val="00173891"/>
    <w:rsid w:val="00176637"/>
    <w:rsid w:val="00180CB8"/>
    <w:rsid w:val="001859EA"/>
    <w:rsid w:val="00186673"/>
    <w:rsid w:val="00190C1D"/>
    <w:rsid w:val="001915E5"/>
    <w:rsid w:val="001944B7"/>
    <w:rsid w:val="0019681C"/>
    <w:rsid w:val="001B1893"/>
    <w:rsid w:val="001B2CFC"/>
    <w:rsid w:val="001C154A"/>
    <w:rsid w:val="001C7090"/>
    <w:rsid w:val="001C7C45"/>
    <w:rsid w:val="001D0E69"/>
    <w:rsid w:val="001D46AF"/>
    <w:rsid w:val="001D6837"/>
    <w:rsid w:val="001E71A9"/>
    <w:rsid w:val="001E72B0"/>
    <w:rsid w:val="00207849"/>
    <w:rsid w:val="0021785B"/>
    <w:rsid w:val="002207B0"/>
    <w:rsid w:val="00226524"/>
    <w:rsid w:val="00237717"/>
    <w:rsid w:val="002428AF"/>
    <w:rsid w:val="00261068"/>
    <w:rsid w:val="0027539B"/>
    <w:rsid w:val="002853E2"/>
    <w:rsid w:val="0028674B"/>
    <w:rsid w:val="00291F68"/>
    <w:rsid w:val="002B067A"/>
    <w:rsid w:val="002C0AD1"/>
    <w:rsid w:val="002C5EFC"/>
    <w:rsid w:val="002D0AAF"/>
    <w:rsid w:val="002D0EA0"/>
    <w:rsid w:val="002D19AB"/>
    <w:rsid w:val="002D275F"/>
    <w:rsid w:val="002D2E00"/>
    <w:rsid w:val="002E455B"/>
    <w:rsid w:val="002E5B11"/>
    <w:rsid w:val="002F31FF"/>
    <w:rsid w:val="0030317E"/>
    <w:rsid w:val="00303F2F"/>
    <w:rsid w:val="00304412"/>
    <w:rsid w:val="003047B8"/>
    <w:rsid w:val="00307BF6"/>
    <w:rsid w:val="0031266E"/>
    <w:rsid w:val="00314594"/>
    <w:rsid w:val="003242A9"/>
    <w:rsid w:val="00326B19"/>
    <w:rsid w:val="00327088"/>
    <w:rsid w:val="00331171"/>
    <w:rsid w:val="003326CB"/>
    <w:rsid w:val="003338BD"/>
    <w:rsid w:val="00334C4C"/>
    <w:rsid w:val="0033787D"/>
    <w:rsid w:val="00337ACE"/>
    <w:rsid w:val="003403DB"/>
    <w:rsid w:val="003416DC"/>
    <w:rsid w:val="00341B7C"/>
    <w:rsid w:val="00357D37"/>
    <w:rsid w:val="00360278"/>
    <w:rsid w:val="003658D0"/>
    <w:rsid w:val="003658E2"/>
    <w:rsid w:val="00365E44"/>
    <w:rsid w:val="00366361"/>
    <w:rsid w:val="00370731"/>
    <w:rsid w:val="00376407"/>
    <w:rsid w:val="00376AE9"/>
    <w:rsid w:val="00376B83"/>
    <w:rsid w:val="00391EB7"/>
    <w:rsid w:val="003920F0"/>
    <w:rsid w:val="00394F5F"/>
    <w:rsid w:val="003A37A5"/>
    <w:rsid w:val="003B3F6E"/>
    <w:rsid w:val="003C0489"/>
    <w:rsid w:val="003C20C8"/>
    <w:rsid w:val="003C23E5"/>
    <w:rsid w:val="003C66A1"/>
    <w:rsid w:val="003C769A"/>
    <w:rsid w:val="003C79FC"/>
    <w:rsid w:val="003E1D2C"/>
    <w:rsid w:val="003E5621"/>
    <w:rsid w:val="003F1319"/>
    <w:rsid w:val="003F30FD"/>
    <w:rsid w:val="0040165C"/>
    <w:rsid w:val="0040207D"/>
    <w:rsid w:val="0040500B"/>
    <w:rsid w:val="0040513E"/>
    <w:rsid w:val="00405730"/>
    <w:rsid w:val="004064C1"/>
    <w:rsid w:val="00407295"/>
    <w:rsid w:val="004078BD"/>
    <w:rsid w:val="00414980"/>
    <w:rsid w:val="00415706"/>
    <w:rsid w:val="00424E32"/>
    <w:rsid w:val="004270B5"/>
    <w:rsid w:val="004307E4"/>
    <w:rsid w:val="00442B96"/>
    <w:rsid w:val="00443F91"/>
    <w:rsid w:val="00444B6A"/>
    <w:rsid w:val="00444D63"/>
    <w:rsid w:val="00457706"/>
    <w:rsid w:val="00460A70"/>
    <w:rsid w:val="00462A28"/>
    <w:rsid w:val="004634A1"/>
    <w:rsid w:val="00466463"/>
    <w:rsid w:val="00466750"/>
    <w:rsid w:val="00473DC6"/>
    <w:rsid w:val="004751BA"/>
    <w:rsid w:val="00487AC0"/>
    <w:rsid w:val="00495662"/>
    <w:rsid w:val="00495A3E"/>
    <w:rsid w:val="004963F9"/>
    <w:rsid w:val="004A3CEC"/>
    <w:rsid w:val="004B062C"/>
    <w:rsid w:val="004B5DE8"/>
    <w:rsid w:val="004C0235"/>
    <w:rsid w:val="004D31E4"/>
    <w:rsid w:val="004D3287"/>
    <w:rsid w:val="004D50ED"/>
    <w:rsid w:val="004D5727"/>
    <w:rsid w:val="004E2A6A"/>
    <w:rsid w:val="004E2CDB"/>
    <w:rsid w:val="004E4D6E"/>
    <w:rsid w:val="004F2A7B"/>
    <w:rsid w:val="004F361F"/>
    <w:rsid w:val="0050461A"/>
    <w:rsid w:val="00505429"/>
    <w:rsid w:val="00506588"/>
    <w:rsid w:val="00507F85"/>
    <w:rsid w:val="00527831"/>
    <w:rsid w:val="005437C1"/>
    <w:rsid w:val="0054446E"/>
    <w:rsid w:val="00544DA1"/>
    <w:rsid w:val="00555400"/>
    <w:rsid w:val="005554B3"/>
    <w:rsid w:val="00564307"/>
    <w:rsid w:val="00565CDB"/>
    <w:rsid w:val="00582293"/>
    <w:rsid w:val="00585B2C"/>
    <w:rsid w:val="00593CB6"/>
    <w:rsid w:val="0059400C"/>
    <w:rsid w:val="005948D4"/>
    <w:rsid w:val="005A1ADE"/>
    <w:rsid w:val="005A58B0"/>
    <w:rsid w:val="005A7689"/>
    <w:rsid w:val="005D2D4C"/>
    <w:rsid w:val="005D521F"/>
    <w:rsid w:val="005E2524"/>
    <w:rsid w:val="005E31B2"/>
    <w:rsid w:val="005E3A83"/>
    <w:rsid w:val="005E3FE0"/>
    <w:rsid w:val="0060013C"/>
    <w:rsid w:val="0060344F"/>
    <w:rsid w:val="00605D7F"/>
    <w:rsid w:val="00611CB6"/>
    <w:rsid w:val="006149EB"/>
    <w:rsid w:val="00620E5C"/>
    <w:rsid w:val="0062523F"/>
    <w:rsid w:val="00637C49"/>
    <w:rsid w:val="006415F6"/>
    <w:rsid w:val="00645063"/>
    <w:rsid w:val="006462A5"/>
    <w:rsid w:val="00650D3D"/>
    <w:rsid w:val="00664A84"/>
    <w:rsid w:val="00686EA7"/>
    <w:rsid w:val="00687D53"/>
    <w:rsid w:val="00693D57"/>
    <w:rsid w:val="006948CE"/>
    <w:rsid w:val="006A0939"/>
    <w:rsid w:val="006A1D51"/>
    <w:rsid w:val="006A32ED"/>
    <w:rsid w:val="006A6879"/>
    <w:rsid w:val="006A6C8A"/>
    <w:rsid w:val="006A6CA5"/>
    <w:rsid w:val="006B18BB"/>
    <w:rsid w:val="006B7964"/>
    <w:rsid w:val="006C3974"/>
    <w:rsid w:val="006C4CE6"/>
    <w:rsid w:val="006D4309"/>
    <w:rsid w:val="006D5A69"/>
    <w:rsid w:val="006D5E44"/>
    <w:rsid w:val="006D64C7"/>
    <w:rsid w:val="006D72B2"/>
    <w:rsid w:val="006D7F07"/>
    <w:rsid w:val="006E13C0"/>
    <w:rsid w:val="00706D42"/>
    <w:rsid w:val="00707A9F"/>
    <w:rsid w:val="00727D69"/>
    <w:rsid w:val="00727D82"/>
    <w:rsid w:val="0073185E"/>
    <w:rsid w:val="00733320"/>
    <w:rsid w:val="00743CB9"/>
    <w:rsid w:val="007462F3"/>
    <w:rsid w:val="007466AA"/>
    <w:rsid w:val="00753A3C"/>
    <w:rsid w:val="007661BF"/>
    <w:rsid w:val="007802DC"/>
    <w:rsid w:val="00781F89"/>
    <w:rsid w:val="007871F3"/>
    <w:rsid w:val="00787949"/>
    <w:rsid w:val="00791911"/>
    <w:rsid w:val="00792516"/>
    <w:rsid w:val="007A2D57"/>
    <w:rsid w:val="007B0AD5"/>
    <w:rsid w:val="007B13FB"/>
    <w:rsid w:val="007C6714"/>
    <w:rsid w:val="007D7A0D"/>
    <w:rsid w:val="007E3464"/>
    <w:rsid w:val="007E6CB2"/>
    <w:rsid w:val="007F1B45"/>
    <w:rsid w:val="007F47A0"/>
    <w:rsid w:val="007F5FD5"/>
    <w:rsid w:val="007F7712"/>
    <w:rsid w:val="0081783B"/>
    <w:rsid w:val="008211A5"/>
    <w:rsid w:val="00824876"/>
    <w:rsid w:val="008278DF"/>
    <w:rsid w:val="00835B9C"/>
    <w:rsid w:val="0083668A"/>
    <w:rsid w:val="008432BC"/>
    <w:rsid w:val="00843E78"/>
    <w:rsid w:val="008465F5"/>
    <w:rsid w:val="008512C4"/>
    <w:rsid w:val="008527B8"/>
    <w:rsid w:val="00853057"/>
    <w:rsid w:val="008548A2"/>
    <w:rsid w:val="0085577A"/>
    <w:rsid w:val="008570EA"/>
    <w:rsid w:val="00860D55"/>
    <w:rsid w:val="00863509"/>
    <w:rsid w:val="008645EE"/>
    <w:rsid w:val="00865BB5"/>
    <w:rsid w:val="008709C1"/>
    <w:rsid w:val="008825C1"/>
    <w:rsid w:val="008826F7"/>
    <w:rsid w:val="00882DD7"/>
    <w:rsid w:val="00885A6A"/>
    <w:rsid w:val="008A6C68"/>
    <w:rsid w:val="008B03F6"/>
    <w:rsid w:val="008B0BAD"/>
    <w:rsid w:val="008B6190"/>
    <w:rsid w:val="008C0822"/>
    <w:rsid w:val="008C4293"/>
    <w:rsid w:val="008C65AC"/>
    <w:rsid w:val="008C7E5F"/>
    <w:rsid w:val="008D4637"/>
    <w:rsid w:val="008D4F26"/>
    <w:rsid w:val="008E52BA"/>
    <w:rsid w:val="008F1481"/>
    <w:rsid w:val="008F3961"/>
    <w:rsid w:val="008F7D1B"/>
    <w:rsid w:val="00904E99"/>
    <w:rsid w:val="00905D73"/>
    <w:rsid w:val="00907DCC"/>
    <w:rsid w:val="00917B37"/>
    <w:rsid w:val="009251BB"/>
    <w:rsid w:val="00930F0E"/>
    <w:rsid w:val="00932473"/>
    <w:rsid w:val="00933552"/>
    <w:rsid w:val="009439DB"/>
    <w:rsid w:val="00951B18"/>
    <w:rsid w:val="009564DD"/>
    <w:rsid w:val="00973012"/>
    <w:rsid w:val="00973ED6"/>
    <w:rsid w:val="00974692"/>
    <w:rsid w:val="009846F7"/>
    <w:rsid w:val="009A016E"/>
    <w:rsid w:val="009A0A42"/>
    <w:rsid w:val="009A454B"/>
    <w:rsid w:val="009B0B90"/>
    <w:rsid w:val="009B1FCA"/>
    <w:rsid w:val="009B3792"/>
    <w:rsid w:val="009B565E"/>
    <w:rsid w:val="009B5936"/>
    <w:rsid w:val="009C0AA8"/>
    <w:rsid w:val="009D38B4"/>
    <w:rsid w:val="009D5308"/>
    <w:rsid w:val="009E0E67"/>
    <w:rsid w:val="009E63F5"/>
    <w:rsid w:val="009E7EA6"/>
    <w:rsid w:val="009F11DC"/>
    <w:rsid w:val="009F3B80"/>
    <w:rsid w:val="009F7416"/>
    <w:rsid w:val="00A01BC1"/>
    <w:rsid w:val="00A10565"/>
    <w:rsid w:val="00A11C07"/>
    <w:rsid w:val="00A12176"/>
    <w:rsid w:val="00A12CFE"/>
    <w:rsid w:val="00A24703"/>
    <w:rsid w:val="00A32ED0"/>
    <w:rsid w:val="00A4199E"/>
    <w:rsid w:val="00A55C92"/>
    <w:rsid w:val="00A562AC"/>
    <w:rsid w:val="00A62DA0"/>
    <w:rsid w:val="00A6769A"/>
    <w:rsid w:val="00A73DC1"/>
    <w:rsid w:val="00A74B84"/>
    <w:rsid w:val="00A84225"/>
    <w:rsid w:val="00A933F3"/>
    <w:rsid w:val="00A95242"/>
    <w:rsid w:val="00AA0247"/>
    <w:rsid w:val="00AA08E8"/>
    <w:rsid w:val="00AA1C67"/>
    <w:rsid w:val="00AA3009"/>
    <w:rsid w:val="00AA79F3"/>
    <w:rsid w:val="00AA7F0C"/>
    <w:rsid w:val="00AB491A"/>
    <w:rsid w:val="00AC2ABF"/>
    <w:rsid w:val="00AD195D"/>
    <w:rsid w:val="00AD7DCE"/>
    <w:rsid w:val="00AE0C83"/>
    <w:rsid w:val="00AE0CA4"/>
    <w:rsid w:val="00AE2714"/>
    <w:rsid w:val="00AE2DCE"/>
    <w:rsid w:val="00AE34E0"/>
    <w:rsid w:val="00AE3C1B"/>
    <w:rsid w:val="00AE7415"/>
    <w:rsid w:val="00AF12D5"/>
    <w:rsid w:val="00AF6FD9"/>
    <w:rsid w:val="00B006E9"/>
    <w:rsid w:val="00B01EB2"/>
    <w:rsid w:val="00B04F99"/>
    <w:rsid w:val="00B10600"/>
    <w:rsid w:val="00B139B6"/>
    <w:rsid w:val="00B21E30"/>
    <w:rsid w:val="00B2441E"/>
    <w:rsid w:val="00B2799E"/>
    <w:rsid w:val="00B31DE8"/>
    <w:rsid w:val="00B320A9"/>
    <w:rsid w:val="00B40573"/>
    <w:rsid w:val="00B43159"/>
    <w:rsid w:val="00B43322"/>
    <w:rsid w:val="00B4530C"/>
    <w:rsid w:val="00B45D21"/>
    <w:rsid w:val="00B4796C"/>
    <w:rsid w:val="00B5199E"/>
    <w:rsid w:val="00B52CCA"/>
    <w:rsid w:val="00B6471F"/>
    <w:rsid w:val="00B667C9"/>
    <w:rsid w:val="00B66AAA"/>
    <w:rsid w:val="00B70176"/>
    <w:rsid w:val="00B7269E"/>
    <w:rsid w:val="00B74084"/>
    <w:rsid w:val="00B74D7C"/>
    <w:rsid w:val="00B9126F"/>
    <w:rsid w:val="00BA2EBE"/>
    <w:rsid w:val="00BB297C"/>
    <w:rsid w:val="00BB3E66"/>
    <w:rsid w:val="00BD527D"/>
    <w:rsid w:val="00BD7A50"/>
    <w:rsid w:val="00BE012C"/>
    <w:rsid w:val="00BE71D6"/>
    <w:rsid w:val="00BF0CA0"/>
    <w:rsid w:val="00BF43DB"/>
    <w:rsid w:val="00C10418"/>
    <w:rsid w:val="00C136C9"/>
    <w:rsid w:val="00C15296"/>
    <w:rsid w:val="00C15C3D"/>
    <w:rsid w:val="00C20B1B"/>
    <w:rsid w:val="00C23ACE"/>
    <w:rsid w:val="00C244B2"/>
    <w:rsid w:val="00C24E15"/>
    <w:rsid w:val="00C279CD"/>
    <w:rsid w:val="00C30EB1"/>
    <w:rsid w:val="00C42910"/>
    <w:rsid w:val="00C47F8B"/>
    <w:rsid w:val="00C51850"/>
    <w:rsid w:val="00C51A3C"/>
    <w:rsid w:val="00C60BDF"/>
    <w:rsid w:val="00C715A3"/>
    <w:rsid w:val="00C77117"/>
    <w:rsid w:val="00C775BB"/>
    <w:rsid w:val="00C834E3"/>
    <w:rsid w:val="00C8494E"/>
    <w:rsid w:val="00C91A93"/>
    <w:rsid w:val="00CA16CB"/>
    <w:rsid w:val="00CA1821"/>
    <w:rsid w:val="00CA19D4"/>
    <w:rsid w:val="00CA2C99"/>
    <w:rsid w:val="00CA30D4"/>
    <w:rsid w:val="00CB0F72"/>
    <w:rsid w:val="00CB28F8"/>
    <w:rsid w:val="00CC7DBD"/>
    <w:rsid w:val="00CD144D"/>
    <w:rsid w:val="00CD2F47"/>
    <w:rsid w:val="00CD4B5B"/>
    <w:rsid w:val="00CE5005"/>
    <w:rsid w:val="00CF11EF"/>
    <w:rsid w:val="00D00551"/>
    <w:rsid w:val="00D111DC"/>
    <w:rsid w:val="00D1358B"/>
    <w:rsid w:val="00D155F3"/>
    <w:rsid w:val="00D17F11"/>
    <w:rsid w:val="00D25F60"/>
    <w:rsid w:val="00D30175"/>
    <w:rsid w:val="00D355D0"/>
    <w:rsid w:val="00D408C6"/>
    <w:rsid w:val="00D426CB"/>
    <w:rsid w:val="00D43EEC"/>
    <w:rsid w:val="00D47117"/>
    <w:rsid w:val="00D4741C"/>
    <w:rsid w:val="00D47A67"/>
    <w:rsid w:val="00D5609F"/>
    <w:rsid w:val="00D60454"/>
    <w:rsid w:val="00D6216C"/>
    <w:rsid w:val="00D71B44"/>
    <w:rsid w:val="00D71BE3"/>
    <w:rsid w:val="00D726B2"/>
    <w:rsid w:val="00D76AC9"/>
    <w:rsid w:val="00D90B1C"/>
    <w:rsid w:val="00D97F41"/>
    <w:rsid w:val="00DC1E7C"/>
    <w:rsid w:val="00DD49FC"/>
    <w:rsid w:val="00DD5562"/>
    <w:rsid w:val="00DD60C2"/>
    <w:rsid w:val="00DD6C57"/>
    <w:rsid w:val="00DE33F2"/>
    <w:rsid w:val="00DF228E"/>
    <w:rsid w:val="00DF250E"/>
    <w:rsid w:val="00DF2DAF"/>
    <w:rsid w:val="00DF2DE3"/>
    <w:rsid w:val="00E0074A"/>
    <w:rsid w:val="00E01151"/>
    <w:rsid w:val="00E05C3D"/>
    <w:rsid w:val="00E05CE8"/>
    <w:rsid w:val="00E06CAF"/>
    <w:rsid w:val="00E10024"/>
    <w:rsid w:val="00E120A7"/>
    <w:rsid w:val="00E161DE"/>
    <w:rsid w:val="00E1684C"/>
    <w:rsid w:val="00E17000"/>
    <w:rsid w:val="00E21353"/>
    <w:rsid w:val="00E23D42"/>
    <w:rsid w:val="00E2674E"/>
    <w:rsid w:val="00E27C41"/>
    <w:rsid w:val="00E3194C"/>
    <w:rsid w:val="00E351CD"/>
    <w:rsid w:val="00E40C63"/>
    <w:rsid w:val="00E42AE1"/>
    <w:rsid w:val="00E447AB"/>
    <w:rsid w:val="00E452EB"/>
    <w:rsid w:val="00E47072"/>
    <w:rsid w:val="00E47C0B"/>
    <w:rsid w:val="00E53167"/>
    <w:rsid w:val="00E561EE"/>
    <w:rsid w:val="00E67BCE"/>
    <w:rsid w:val="00E716DD"/>
    <w:rsid w:val="00E74A87"/>
    <w:rsid w:val="00E968B5"/>
    <w:rsid w:val="00EA2C32"/>
    <w:rsid w:val="00EA6267"/>
    <w:rsid w:val="00EC38E5"/>
    <w:rsid w:val="00EC56A5"/>
    <w:rsid w:val="00ED2C84"/>
    <w:rsid w:val="00EE1C5A"/>
    <w:rsid w:val="00EE2BCE"/>
    <w:rsid w:val="00EE437A"/>
    <w:rsid w:val="00EE7868"/>
    <w:rsid w:val="00EF46F5"/>
    <w:rsid w:val="00F02138"/>
    <w:rsid w:val="00F02A7B"/>
    <w:rsid w:val="00F04600"/>
    <w:rsid w:val="00F06717"/>
    <w:rsid w:val="00F10DB1"/>
    <w:rsid w:val="00F1377A"/>
    <w:rsid w:val="00F24DC9"/>
    <w:rsid w:val="00F342F4"/>
    <w:rsid w:val="00F36005"/>
    <w:rsid w:val="00F401AB"/>
    <w:rsid w:val="00F44D2C"/>
    <w:rsid w:val="00F52225"/>
    <w:rsid w:val="00F53138"/>
    <w:rsid w:val="00F53642"/>
    <w:rsid w:val="00F5451B"/>
    <w:rsid w:val="00F56DF4"/>
    <w:rsid w:val="00F571B8"/>
    <w:rsid w:val="00F57E7F"/>
    <w:rsid w:val="00F60DB9"/>
    <w:rsid w:val="00F61037"/>
    <w:rsid w:val="00F62FF2"/>
    <w:rsid w:val="00F63FF4"/>
    <w:rsid w:val="00F6435B"/>
    <w:rsid w:val="00F71428"/>
    <w:rsid w:val="00F721D3"/>
    <w:rsid w:val="00F769A6"/>
    <w:rsid w:val="00F775C3"/>
    <w:rsid w:val="00F82C06"/>
    <w:rsid w:val="00F82E41"/>
    <w:rsid w:val="00F86DE6"/>
    <w:rsid w:val="00F87879"/>
    <w:rsid w:val="00F90C41"/>
    <w:rsid w:val="00F94106"/>
    <w:rsid w:val="00F950E9"/>
    <w:rsid w:val="00FA0BA0"/>
    <w:rsid w:val="00FB0721"/>
    <w:rsid w:val="00FB1278"/>
    <w:rsid w:val="00FB2C84"/>
    <w:rsid w:val="00FB3650"/>
    <w:rsid w:val="00FB3839"/>
    <w:rsid w:val="00FB7C3D"/>
    <w:rsid w:val="00FC6F4E"/>
    <w:rsid w:val="00FC786F"/>
    <w:rsid w:val="00FC78CE"/>
    <w:rsid w:val="00FC7F7F"/>
    <w:rsid w:val="00FC7FCE"/>
    <w:rsid w:val="00FD1EFD"/>
    <w:rsid w:val="00FD24E0"/>
    <w:rsid w:val="00FE02C6"/>
    <w:rsid w:val="00FE0BED"/>
    <w:rsid w:val="00FE4A64"/>
    <w:rsid w:val="00FE5088"/>
    <w:rsid w:val="00FE6C6D"/>
    <w:rsid w:val="00FE7B0C"/>
    <w:rsid w:val="00FF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Huvudrubrik,NMP Heading1,Normal+Font:Helvetica,space bof..,章,R1,H11,H12,H111,H13,H112,H14,H113,H15,H114,H16,H115,H17,H116,H18,H117,H19,H118,H110,H119,RFQ"/>
    <w:basedOn w:val="a"/>
    <w:next w:val="a0"/>
    <w:link w:val="1Char"/>
    <w:qFormat/>
    <w:rsid w:val="00A73DC1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aliases w:val="heading 2+ Indent: Left 0.25 in,Head2A,2,H2,heading8,UNDERRUBRIK 1-2,h2,2nd level,õberschrift 2,1.1  heading 2,节,21,R2,H21,heading 2,H22,H211,H23,H212,H24,H213,H25,H214,H26,H215,H27,H216,H28,H217,H29,H218,H210,H219,H220,H2110,H221,H2111,H231,H2121"/>
    <w:basedOn w:val="a"/>
    <w:next w:val="a0"/>
    <w:link w:val="2Char"/>
    <w:qFormat/>
    <w:rsid w:val="00A73DC1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aliases w:val="heading 3 + Indent: Left 0.25 in,heading 3 + Indent: Left 0.25 in Char,Underrubrik2,H3,heading 3 + Indent: 1.1.1Left 0.25 in,h3,sub-sub,31,sub-sub1,32,sub-sub2,311,sub-sub11,no break,Level 3 Head,Heading 3 - old,sect1.2.3,heading 3,h31,h"/>
    <w:basedOn w:val="a"/>
    <w:next w:val="a0"/>
    <w:link w:val="3Char1"/>
    <w:qFormat/>
    <w:rsid w:val="00A73DC1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paragraph" w:styleId="40">
    <w:name w:val="heading 4"/>
    <w:aliases w:val="heading 4 + Indent: Left 0.5 in,h4,H4,H41,h41,H42,h42,H43,h43,H411,h411,H421,h421,H44,h44,H412,h412,H422,h422,H431,h431,H45,h45,H413,h413,H423,h423,H432,h432,H46,h46,H47,h47,Heading 4.,1.1.1.1 Heading 4,heading 41,heading 42,heading 4,b4,h441,h451"/>
    <w:basedOn w:val="a"/>
    <w:next w:val="a"/>
    <w:link w:val="4Char"/>
    <w:qFormat/>
    <w:rsid w:val="00A73DC1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0">
    <w:name w:val="heading 5"/>
    <w:aliases w:val="h5,heading 5 + Indent: Left 0.5 in,H5,式样2,l5,hm,Table label,mh2,Module heading 2,Head 5,list 5,5,IS41 Heading 5,heading 5,dash,ds,dd,Roman list,口,口1,口2,PIM 5,l5+toc5,Numbered Sub-list,一,正文五级标题,Second Subheading,dash1,ds1,dd1,dash2,ds2,dd2,dash3,ds3"/>
    <w:basedOn w:val="a"/>
    <w:next w:val="a"/>
    <w:link w:val="5Char"/>
    <w:qFormat/>
    <w:rsid w:val="00A73DC1"/>
    <w:pPr>
      <w:keepNext/>
      <w:keepLines/>
      <w:spacing w:before="120" w:after="120" w:line="377" w:lineRule="auto"/>
      <w:ind w:left="1009" w:hanging="1009"/>
      <w:outlineLvl w:val="4"/>
    </w:pPr>
    <w:rPr>
      <w:b/>
      <w:bCs/>
      <w:sz w:val="28"/>
      <w:szCs w:val="28"/>
      <w:lang w:val="x-none" w:eastAsia="x-none"/>
    </w:rPr>
  </w:style>
  <w:style w:type="paragraph" w:styleId="60">
    <w:name w:val="heading 6"/>
    <w:basedOn w:val="a"/>
    <w:next w:val="a"/>
    <w:link w:val="6Char"/>
    <w:qFormat/>
    <w:rsid w:val="00A73DC1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73DC1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73DC1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73DC1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脚 Char"/>
    <w:link w:val="a4"/>
    <w:rsid w:val="002C5EFC"/>
    <w:rPr>
      <w:sz w:val="18"/>
      <w:szCs w:val="18"/>
    </w:rPr>
  </w:style>
  <w:style w:type="character" w:customStyle="1" w:styleId="Char0">
    <w:name w:val="标题 Char"/>
    <w:link w:val="a5"/>
    <w:rsid w:val="002C5EFC"/>
    <w:rPr>
      <w:rFonts w:eastAsia="黑体"/>
      <w:b/>
      <w:bCs/>
      <w:sz w:val="84"/>
      <w:szCs w:val="24"/>
    </w:rPr>
  </w:style>
  <w:style w:type="paragraph" w:styleId="a4">
    <w:name w:val="footer"/>
    <w:basedOn w:val="a"/>
    <w:link w:val="Char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1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5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1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2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1"/>
    <w:uiPriority w:val="99"/>
    <w:semiHidden/>
    <w:rsid w:val="002C5EFC"/>
    <w:rPr>
      <w:color w:val="808080"/>
    </w:rPr>
  </w:style>
  <w:style w:type="paragraph" w:styleId="a9">
    <w:name w:val="Balloon Text"/>
    <w:basedOn w:val="a"/>
    <w:link w:val="Char3"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1"/>
    <w:link w:val="a9"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Normal + Font: Helvetica Char,Bold Char,Space Before 12 pt Char,Not Bold Char,NMP Heading 1 Char,app heading 1 Char,l1 Char,h1 Char,Huvudrubrik Char,NMP Heading1 Char,Normal+Font:Helvetica Char,space bof.. Char,章 Char,R1 Char,H11 Char"/>
    <w:basedOn w:val="a1"/>
    <w:link w:val="1"/>
    <w:rsid w:val="00A73DC1"/>
    <w:rPr>
      <w:rFonts w:ascii="Times New Roman" w:eastAsia="宋体" w:hAnsi="Times New Roman" w:cs="Times New Roman"/>
      <w:b/>
      <w:sz w:val="32"/>
      <w:szCs w:val="32"/>
      <w:lang w:val="x-none" w:eastAsia="x-none"/>
    </w:rPr>
  </w:style>
  <w:style w:type="character" w:customStyle="1" w:styleId="2Char">
    <w:name w:val="标题 2 Char"/>
    <w:aliases w:val="heading 2+ Indent: Left 0.25 in Char,Head2A Char,2 Char,H2 Char,heading8 Char,UNDERRUBRIK 1-2 Char,h2 Char,2nd level Char,õberschrift 2 Char,1.1  heading 2 Char,节 Char,21 Char,R2 Char,H21 Char,heading 2 Char,H22 Char,H211 Char,H23 Char"/>
    <w:basedOn w:val="a1"/>
    <w:link w:val="2"/>
    <w:rsid w:val="00A73DC1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uiPriority w:val="9"/>
    <w:semiHidden/>
    <w:rsid w:val="00A73DC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eading 4 + Indent: Left 0.5 in Char,h4 Char,H4 Char,H41 Char,h41 Char,H42 Char,h42 Char,H43 Char,h43 Char,H411 Char,h411 Char,H421 Char,h421 Char,H44 Char,h44 Char,H412 Char,h412 Char,H422 Char,h422 Char,H431 Char,h431 Char,H45 Char,h45 Char"/>
    <w:basedOn w:val="a1"/>
    <w:link w:val="40"/>
    <w:rsid w:val="00A73DC1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h5 Char,heading 5 + Indent: Left 0.5 in Char,H5 Char,式样2 Char,l5 Char,hm Char,Table label Char,mh2 Char,Module heading 2 Char,Head 5 Char,list 5 Char,5 Char,IS41 Heading 5 Char,heading 5 Char,dash Char,ds Char,dd Char,Roman list Char,口 Char"/>
    <w:basedOn w:val="a1"/>
    <w:link w:val="50"/>
    <w:rsid w:val="00A73DC1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1"/>
    <w:link w:val="60"/>
    <w:rsid w:val="00A73DC1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73DC1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73DC1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73DC1"/>
    <w:rPr>
      <w:rFonts w:ascii="Cambria" w:eastAsia="宋体" w:hAnsi="Cambria" w:cs="Times New Roman"/>
      <w:szCs w:val="21"/>
      <w:lang w:val="x-none" w:eastAsia="x-none"/>
    </w:rPr>
  </w:style>
  <w:style w:type="paragraph" w:styleId="aa">
    <w:name w:val="Date"/>
    <w:basedOn w:val="a"/>
    <w:next w:val="a"/>
    <w:link w:val="Char4"/>
    <w:rsid w:val="00A73DC1"/>
    <w:pPr>
      <w:ind w:leftChars="2500" w:left="100"/>
    </w:pPr>
    <w:rPr>
      <w:szCs w:val="21"/>
    </w:rPr>
  </w:style>
  <w:style w:type="character" w:customStyle="1" w:styleId="Char4">
    <w:name w:val="日期 Char"/>
    <w:basedOn w:val="a1"/>
    <w:link w:val="aa"/>
    <w:rsid w:val="00A73DC1"/>
    <w:rPr>
      <w:rFonts w:ascii="Times New Roman" w:eastAsia="宋体" w:hAnsi="Times New Roman" w:cs="Times New Roman"/>
      <w:szCs w:val="21"/>
    </w:rPr>
  </w:style>
  <w:style w:type="character" w:styleId="ab">
    <w:name w:val="Hyperlink"/>
    <w:uiPriority w:val="99"/>
    <w:rsid w:val="00A73DC1"/>
    <w:rPr>
      <w:color w:val="0000FF"/>
      <w:u w:val="single"/>
    </w:rPr>
  </w:style>
  <w:style w:type="character" w:styleId="ac">
    <w:name w:val="page number"/>
    <w:basedOn w:val="a1"/>
    <w:rsid w:val="00A73DC1"/>
  </w:style>
  <w:style w:type="paragraph" w:customStyle="1" w:styleId="ad">
    <w:rsid w:val="00A73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e">
    <w:name w:val="annotation reference"/>
    <w:rsid w:val="00A73DC1"/>
    <w:rPr>
      <w:sz w:val="21"/>
      <w:szCs w:val="21"/>
    </w:rPr>
  </w:style>
  <w:style w:type="paragraph" w:styleId="af">
    <w:name w:val="annotation text"/>
    <w:basedOn w:val="a"/>
    <w:link w:val="Char5"/>
    <w:rsid w:val="00A73DC1"/>
    <w:pPr>
      <w:jc w:val="left"/>
    </w:pPr>
    <w:rPr>
      <w:szCs w:val="21"/>
      <w:lang w:val="x-none" w:eastAsia="x-none"/>
    </w:rPr>
  </w:style>
  <w:style w:type="character" w:customStyle="1" w:styleId="Char5">
    <w:name w:val="批注文字 Char"/>
    <w:basedOn w:val="a1"/>
    <w:link w:val="af"/>
    <w:rsid w:val="00A73DC1"/>
    <w:rPr>
      <w:rFonts w:ascii="Times New Roman" w:eastAsia="宋体" w:hAnsi="Times New Roman" w:cs="Times New Roman"/>
      <w:szCs w:val="21"/>
      <w:lang w:val="x-none" w:eastAsia="x-none"/>
    </w:rPr>
  </w:style>
  <w:style w:type="paragraph" w:styleId="af0">
    <w:name w:val="annotation subject"/>
    <w:basedOn w:val="af"/>
    <w:next w:val="af"/>
    <w:link w:val="Char6"/>
    <w:rsid w:val="00A73DC1"/>
    <w:rPr>
      <w:b/>
      <w:bCs/>
    </w:rPr>
  </w:style>
  <w:style w:type="character" w:customStyle="1" w:styleId="Char6">
    <w:name w:val="批注主题 Char"/>
    <w:basedOn w:val="Char5"/>
    <w:link w:val="af0"/>
    <w:rsid w:val="00A73DC1"/>
    <w:rPr>
      <w:rFonts w:ascii="Times New Roman" w:eastAsia="宋体" w:hAnsi="Times New Roman" w:cs="Times New Roman"/>
      <w:b/>
      <w:bCs/>
      <w:szCs w:val="21"/>
      <w:lang w:val="x-none" w:eastAsia="x-none"/>
    </w:rPr>
  </w:style>
  <w:style w:type="table" w:styleId="af1">
    <w:name w:val="Table Grid"/>
    <w:basedOn w:val="a2"/>
    <w:rsid w:val="00A73DC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A73DC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A73DC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73DC1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62DA0"/>
    <w:pPr>
      <w:ind w:left="420"/>
      <w:jc w:val="left"/>
    </w:pPr>
    <w:rPr>
      <w:rFonts w:asciiTheme="minorHAnsi" w:hAnsiTheme="minorHAnsi"/>
      <w:iCs/>
      <w:sz w:val="20"/>
      <w:szCs w:val="20"/>
    </w:rPr>
  </w:style>
  <w:style w:type="paragraph" w:customStyle="1" w:styleId="4">
    <w:name w:val="标题4"/>
    <w:basedOn w:val="a"/>
    <w:next w:val="a0"/>
    <w:link w:val="4Char0"/>
    <w:qFormat/>
    <w:rsid w:val="00A73DC1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lang w:val="x-none" w:eastAsia="x-none"/>
    </w:rPr>
  </w:style>
  <w:style w:type="character" w:customStyle="1" w:styleId="4Char0">
    <w:name w:val="标题4 Char"/>
    <w:link w:val="4"/>
    <w:rsid w:val="00A73DC1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0"/>
    <w:qFormat/>
    <w:rsid w:val="00A73DC1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lang w:val="x-none" w:eastAsia="x-none"/>
    </w:rPr>
  </w:style>
  <w:style w:type="character" w:customStyle="1" w:styleId="5Char0">
    <w:name w:val="标题5 Char"/>
    <w:link w:val="5"/>
    <w:rsid w:val="00A73DC1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0"/>
    <w:qFormat/>
    <w:rsid w:val="00A73DC1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lang w:val="x-none" w:eastAsia="x-none"/>
    </w:rPr>
  </w:style>
  <w:style w:type="character" w:customStyle="1" w:styleId="6Char0">
    <w:name w:val="标题6 Char"/>
    <w:link w:val="6"/>
    <w:rsid w:val="00A73DC1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41">
    <w:name w:val="toc 4"/>
    <w:basedOn w:val="a"/>
    <w:next w:val="a"/>
    <w:autoRedefine/>
    <w:uiPriority w:val="39"/>
    <w:rsid w:val="00A73D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A73D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rsid w:val="00A73D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A73D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A73D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A73DC1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a0">
    <w:name w:val="标准正文"/>
    <w:basedOn w:val="a"/>
    <w:link w:val="Char7"/>
    <w:rsid w:val="00A73DC1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2">
    <w:name w:val="Plain Text"/>
    <w:basedOn w:val="a"/>
    <w:link w:val="Char8"/>
    <w:uiPriority w:val="99"/>
    <w:rsid w:val="00A73DC1"/>
    <w:rPr>
      <w:rFonts w:ascii="宋体" w:hAnsi="Courier New"/>
      <w:szCs w:val="20"/>
      <w:lang w:val="x-none" w:eastAsia="x-none"/>
    </w:rPr>
  </w:style>
  <w:style w:type="character" w:customStyle="1" w:styleId="Char8">
    <w:name w:val="纯文本 Char"/>
    <w:basedOn w:val="a1"/>
    <w:link w:val="af2"/>
    <w:uiPriority w:val="99"/>
    <w:rsid w:val="00A73DC1"/>
    <w:rPr>
      <w:rFonts w:ascii="宋体" w:eastAsia="宋体" w:hAnsi="Courier New" w:cs="Times New Roman"/>
      <w:szCs w:val="20"/>
      <w:lang w:val="x-none" w:eastAsia="x-none"/>
    </w:rPr>
  </w:style>
  <w:style w:type="paragraph" w:styleId="af3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1"/>
    <w:rsid w:val="00A73DC1"/>
    <w:pPr>
      <w:ind w:firstLine="420"/>
    </w:pPr>
    <w:rPr>
      <w:szCs w:val="20"/>
      <w:lang w:val="x-none" w:eastAsia="x-none"/>
    </w:rPr>
  </w:style>
  <w:style w:type="character" w:customStyle="1" w:styleId="Char1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link w:val="af3"/>
    <w:rsid w:val="00A73DC1"/>
    <w:rPr>
      <w:rFonts w:ascii="Times New Roman" w:eastAsia="宋体" w:hAnsi="Times New Roman" w:cs="Times New Roman"/>
      <w:szCs w:val="20"/>
      <w:lang w:val="x-none" w:eastAsia="x-none"/>
    </w:rPr>
  </w:style>
  <w:style w:type="paragraph" w:styleId="af4">
    <w:name w:val="Document Map"/>
    <w:basedOn w:val="a"/>
    <w:link w:val="Char9"/>
    <w:rsid w:val="00A73DC1"/>
    <w:pPr>
      <w:shd w:val="clear" w:color="auto" w:fill="000080"/>
    </w:pPr>
    <w:rPr>
      <w:szCs w:val="21"/>
    </w:rPr>
  </w:style>
  <w:style w:type="character" w:customStyle="1" w:styleId="Char9">
    <w:name w:val="文档结构图 Char"/>
    <w:basedOn w:val="a1"/>
    <w:link w:val="af4"/>
    <w:rsid w:val="00A73DC1"/>
    <w:rPr>
      <w:rFonts w:ascii="Times New Roman" w:eastAsia="宋体" w:hAnsi="Times New Roman" w:cs="Times New Roman"/>
      <w:szCs w:val="21"/>
      <w:shd w:val="clear" w:color="auto" w:fill="000080"/>
    </w:rPr>
  </w:style>
  <w:style w:type="paragraph" w:customStyle="1" w:styleId="41111">
    <w:name w:val="标题4 1.1.1.1"/>
    <w:basedOn w:val="a"/>
    <w:qFormat/>
    <w:rsid w:val="00A73DC1"/>
    <w:pPr>
      <w:spacing w:beforeLines="50" w:afterLines="50" w:line="360" w:lineRule="auto"/>
      <w:ind w:left="864" w:hanging="864"/>
      <w:outlineLvl w:val="3"/>
    </w:pPr>
    <w:rPr>
      <w:sz w:val="24"/>
      <w:lang w:val="x-none" w:eastAsia="x-none"/>
    </w:rPr>
  </w:style>
  <w:style w:type="paragraph" w:styleId="af5">
    <w:name w:val="List Paragraph"/>
    <w:basedOn w:val="a"/>
    <w:uiPriority w:val="34"/>
    <w:qFormat/>
    <w:rsid w:val="00A73DC1"/>
    <w:pPr>
      <w:ind w:firstLineChars="200" w:firstLine="420"/>
    </w:pPr>
    <w:rPr>
      <w:rFonts w:ascii="Calibri" w:hAnsi="Calibri"/>
      <w:szCs w:val="22"/>
    </w:rPr>
  </w:style>
  <w:style w:type="character" w:customStyle="1" w:styleId="3Char1">
    <w:name w:val="标题 3 Char1"/>
    <w:aliases w:val="heading 3 + Indent: Left 0.25 in Char1,heading 3 + Indent: Left 0.25 in Char Char,Underrubrik2 Char,H3 Char,heading 3 + Indent: 1.1.1Left 0.25 in Char,h3 Char,sub-sub Char,31 Char,sub-sub1 Char,32 Char,sub-sub2 Char,311 Char,sub-sub11 Char"/>
    <w:link w:val="3"/>
    <w:rsid w:val="00A73DC1"/>
    <w:rPr>
      <w:rFonts w:ascii="Times New Roman" w:eastAsia="宋体" w:hAnsi="Times New Roman" w:cs="Times New Roman"/>
      <w:sz w:val="28"/>
      <w:szCs w:val="28"/>
    </w:rPr>
  </w:style>
  <w:style w:type="character" w:styleId="af6">
    <w:name w:val="FollowedHyperlink"/>
    <w:basedOn w:val="a1"/>
    <w:unhideWhenUsed/>
    <w:rsid w:val="00A73DC1"/>
    <w:rPr>
      <w:color w:val="954F72" w:themeColor="followedHyperlink"/>
      <w:u w:val="single"/>
    </w:rPr>
  </w:style>
  <w:style w:type="character" w:customStyle="1" w:styleId="4CharChar">
    <w:name w:val="标题4 Char Char"/>
    <w:rsid w:val="004307E4"/>
    <w:rPr>
      <w:kern w:val="2"/>
      <w:sz w:val="24"/>
      <w:szCs w:val="24"/>
      <w:lang w:val="x-none" w:eastAsia="x-none"/>
    </w:rPr>
  </w:style>
  <w:style w:type="character" w:customStyle="1" w:styleId="b1">
    <w:name w:val="b1"/>
    <w:rsid w:val="00F57E7F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m1">
    <w:name w:val="m1"/>
    <w:rsid w:val="00F57E7F"/>
    <w:rPr>
      <w:color w:val="0000FF"/>
    </w:rPr>
  </w:style>
  <w:style w:type="character" w:customStyle="1" w:styleId="msoins0">
    <w:name w:val="msoins"/>
    <w:basedOn w:val="a1"/>
    <w:rsid w:val="00F57E7F"/>
  </w:style>
  <w:style w:type="character" w:styleId="af7">
    <w:name w:val="Emphasis"/>
    <w:uiPriority w:val="20"/>
    <w:qFormat/>
    <w:rsid w:val="00F57E7F"/>
    <w:rPr>
      <w:i/>
      <w:iCs/>
    </w:rPr>
  </w:style>
  <w:style w:type="character" w:customStyle="1" w:styleId="6CharChar">
    <w:name w:val="标题6 Char Char"/>
    <w:rsid w:val="00F57E7F"/>
    <w:rPr>
      <w:kern w:val="2"/>
      <w:sz w:val="24"/>
      <w:szCs w:val="24"/>
    </w:rPr>
  </w:style>
  <w:style w:type="character" w:customStyle="1" w:styleId="4CharCharChar">
    <w:name w:val="标题4 Char Char Char"/>
    <w:rsid w:val="00F57E7F"/>
    <w:rPr>
      <w:kern w:val="2"/>
      <w:sz w:val="24"/>
      <w:szCs w:val="24"/>
    </w:rPr>
  </w:style>
  <w:style w:type="character" w:customStyle="1" w:styleId="CharChar">
    <w:name w:val="页脚 Char Char"/>
    <w:rsid w:val="00F57E7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CharChar">
    <w:name w:val="标题5 Char Char"/>
    <w:rsid w:val="00F57E7F"/>
    <w:rPr>
      <w:kern w:val="2"/>
      <w:sz w:val="24"/>
      <w:szCs w:val="24"/>
    </w:rPr>
  </w:style>
  <w:style w:type="character" w:customStyle="1" w:styleId="t1">
    <w:name w:val="t1"/>
    <w:rsid w:val="00F57E7F"/>
    <w:rPr>
      <w:color w:val="990000"/>
    </w:rPr>
  </w:style>
  <w:style w:type="character" w:customStyle="1" w:styleId="tx1">
    <w:name w:val="tx1"/>
    <w:rsid w:val="00F57E7F"/>
    <w:rPr>
      <w:b/>
      <w:bCs/>
    </w:rPr>
  </w:style>
  <w:style w:type="character" w:customStyle="1" w:styleId="12">
    <w:name w:val="页码1"/>
    <w:basedOn w:val="a1"/>
    <w:rsid w:val="00F57E7F"/>
  </w:style>
  <w:style w:type="paragraph" w:customStyle="1" w:styleId="Default">
    <w:name w:val="Default"/>
    <w:rsid w:val="00F57E7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1CharCharCharCharCharChar">
    <w:name w:val="标题 1 Char Char Char Char Char Char"/>
    <w:basedOn w:val="a"/>
    <w:rsid w:val="00F57E7F"/>
    <w:pPr>
      <w:tabs>
        <w:tab w:val="left" w:pos="425"/>
      </w:tabs>
      <w:ind w:left="1412" w:hanging="420"/>
    </w:pPr>
    <w:rPr>
      <w:szCs w:val="21"/>
    </w:rPr>
  </w:style>
  <w:style w:type="paragraph" w:customStyle="1" w:styleId="1CharCharCharChar">
    <w:name w:val="标题 1 Char Char Char Char"/>
    <w:basedOn w:val="a"/>
    <w:rsid w:val="00F57E7F"/>
    <w:rPr>
      <w:szCs w:val="21"/>
    </w:rPr>
  </w:style>
  <w:style w:type="paragraph" w:styleId="af8">
    <w:name w:val="Revision"/>
    <w:rsid w:val="00F57E7F"/>
    <w:rPr>
      <w:rFonts w:ascii="Times New Roman" w:eastAsia="宋体" w:hAnsi="Times New Roman" w:cs="Times New Roman"/>
      <w:szCs w:val="21"/>
    </w:rPr>
  </w:style>
  <w:style w:type="paragraph" w:styleId="af9">
    <w:name w:val="Normal (Web)"/>
    <w:basedOn w:val="a"/>
    <w:rsid w:val="00F57E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CharChar">
    <w:name w:val="标题 1 Char Char"/>
    <w:basedOn w:val="a"/>
    <w:rsid w:val="00F57E7F"/>
    <w:rPr>
      <w:szCs w:val="21"/>
    </w:rPr>
  </w:style>
  <w:style w:type="paragraph" w:styleId="HTML">
    <w:name w:val="HTML Preformatted"/>
    <w:basedOn w:val="a"/>
    <w:link w:val="HTMLChar"/>
    <w:uiPriority w:val="99"/>
    <w:rsid w:val="00F57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F57E7F"/>
    <w:rPr>
      <w:rFonts w:ascii="宋体" w:eastAsia="宋体" w:hAnsi="宋体" w:cs="宋体"/>
      <w:kern w:val="0"/>
      <w:sz w:val="24"/>
      <w:szCs w:val="24"/>
    </w:rPr>
  </w:style>
  <w:style w:type="paragraph" w:customStyle="1" w:styleId="1CharCharCharCharCharCharCharChar">
    <w:name w:val="标题 1 Char Char Char Char Char Char Char Char"/>
    <w:basedOn w:val="a"/>
    <w:rsid w:val="00F57E7F"/>
    <w:pPr>
      <w:tabs>
        <w:tab w:val="left" w:pos="-900"/>
      </w:tabs>
      <w:ind w:left="1276" w:hanging="425"/>
    </w:pPr>
    <w:rPr>
      <w:szCs w:val="21"/>
    </w:rPr>
  </w:style>
  <w:style w:type="paragraph" w:customStyle="1" w:styleId="xl24">
    <w:name w:val="xl24"/>
    <w:basedOn w:val="a"/>
    <w:rsid w:val="00F57E7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5h5heading5IndentLeft05inH52l5hmTablela">
    <w:name w:val="样式 标题 5h5heading 5 + Indent: Left 0.5 inH5式样2l5hmTable la..."/>
    <w:basedOn w:val="50"/>
    <w:rsid w:val="00F57E7F"/>
    <w:pPr>
      <w:numPr>
        <w:numId w:val="14"/>
      </w:numPr>
      <w:spacing w:before="156" w:after="156" w:line="376" w:lineRule="auto"/>
    </w:pPr>
    <w:rPr>
      <w:rFonts w:eastAsia="Times New Roman" w:cs="宋体"/>
      <w:b w:val="0"/>
      <w:sz w:val="21"/>
      <w:szCs w:val="20"/>
      <w:lang w:val="en-US" w:eastAsia="zh-CN"/>
    </w:rPr>
  </w:style>
  <w:style w:type="numbering" w:customStyle="1" w:styleId="10">
    <w:name w:val="标题样式1"/>
    <w:rsid w:val="00F57E7F"/>
    <w:pPr>
      <w:numPr>
        <w:numId w:val="16"/>
      </w:numPr>
    </w:pPr>
  </w:style>
  <w:style w:type="paragraph" w:customStyle="1" w:styleId="p0">
    <w:name w:val="p0"/>
    <w:basedOn w:val="a"/>
    <w:rsid w:val="00F57E7F"/>
    <w:pPr>
      <w:widowControl/>
    </w:pPr>
    <w:rPr>
      <w:kern w:val="0"/>
      <w:szCs w:val="21"/>
    </w:rPr>
  </w:style>
  <w:style w:type="character" w:customStyle="1" w:styleId="CharChar8">
    <w:name w:val="Char Char8"/>
    <w:rsid w:val="00F57E7F"/>
    <w:rPr>
      <w:sz w:val="18"/>
      <w:szCs w:val="18"/>
    </w:rPr>
  </w:style>
  <w:style w:type="character" w:customStyle="1" w:styleId="CharChar17">
    <w:name w:val="Char Char17"/>
    <w:rsid w:val="00F57E7F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F57E7F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CharChar15">
    <w:name w:val="Char Char15"/>
    <w:rsid w:val="00F57E7F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Char14">
    <w:name w:val="Char Char14"/>
    <w:rsid w:val="00F57E7F"/>
    <w:rPr>
      <w:rFonts w:ascii="Arial" w:eastAsia="黑体" w:hAnsi="Arial"/>
      <w:kern w:val="2"/>
      <w:sz w:val="21"/>
      <w:szCs w:val="21"/>
      <w:lang w:val="en-US" w:eastAsia="zh-CN" w:bidi="ar-SA"/>
    </w:rPr>
  </w:style>
  <w:style w:type="paragraph" w:styleId="afa">
    <w:name w:val="Body Text"/>
    <w:basedOn w:val="a"/>
    <w:link w:val="Chara"/>
    <w:rsid w:val="00F57E7F"/>
    <w:pPr>
      <w:spacing w:after="120"/>
    </w:pPr>
    <w:rPr>
      <w:lang w:val="x-none" w:eastAsia="x-none"/>
    </w:rPr>
  </w:style>
  <w:style w:type="character" w:customStyle="1" w:styleId="Chara">
    <w:name w:val="正文文本 Char"/>
    <w:basedOn w:val="a1"/>
    <w:link w:val="afa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Body Text First Indent"/>
    <w:basedOn w:val="afa"/>
    <w:link w:val="Charb"/>
    <w:rsid w:val="00F57E7F"/>
    <w:pPr>
      <w:ind w:firstLineChars="100" w:firstLine="420"/>
    </w:pPr>
  </w:style>
  <w:style w:type="character" w:customStyle="1" w:styleId="Charb">
    <w:name w:val="正文首行缩进 Char"/>
    <w:basedOn w:val="Chara"/>
    <w:link w:val="afb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21">
    <w:name w:val="样式 正文首行缩进 + 首行缩进:  2 字符"/>
    <w:basedOn w:val="afb"/>
    <w:rsid w:val="00F57E7F"/>
    <w:pPr>
      <w:ind w:leftChars="200" w:left="200" w:firstLineChars="200" w:firstLine="200"/>
    </w:pPr>
    <w:rPr>
      <w:rFonts w:cs="宋体"/>
      <w:szCs w:val="20"/>
    </w:rPr>
  </w:style>
  <w:style w:type="paragraph" w:customStyle="1" w:styleId="13">
    <w:name w:val="样式 正文首行缩进 + 首行缩进:  1 字符"/>
    <w:basedOn w:val="afb"/>
    <w:rsid w:val="00F57E7F"/>
    <w:pPr>
      <w:spacing w:after="40"/>
      <w:ind w:firstLineChars="200" w:firstLine="200"/>
    </w:pPr>
    <w:rPr>
      <w:rFonts w:cs="宋体"/>
      <w:szCs w:val="20"/>
    </w:rPr>
  </w:style>
  <w:style w:type="paragraph" w:styleId="afc">
    <w:name w:val="Body Text Indent"/>
    <w:basedOn w:val="a"/>
    <w:link w:val="Charc"/>
    <w:rsid w:val="00F57E7F"/>
    <w:pPr>
      <w:spacing w:after="120"/>
      <w:ind w:leftChars="200" w:left="420"/>
    </w:pPr>
    <w:rPr>
      <w:lang w:val="x-none" w:eastAsia="x-none"/>
    </w:rPr>
  </w:style>
  <w:style w:type="character" w:customStyle="1" w:styleId="Charc">
    <w:name w:val="正文文本缩进 Char"/>
    <w:basedOn w:val="a1"/>
    <w:link w:val="afc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31">
    <w:name w:val="样式 标题 3 + 右侧:  1 字符"/>
    <w:basedOn w:val="3"/>
    <w:rsid w:val="00F57E7F"/>
    <w:pPr>
      <w:keepNext/>
      <w:keepLines/>
      <w:tabs>
        <w:tab w:val="num" w:pos="720"/>
      </w:tabs>
      <w:snapToGrid w:val="0"/>
      <w:spacing w:beforeLines="0" w:before="40" w:afterLines="0" w:after="40" w:line="240" w:lineRule="auto"/>
      <w:ind w:left="720" w:firstLine="0"/>
      <w:contextualSpacing/>
      <w:jc w:val="left"/>
    </w:pPr>
    <w:rPr>
      <w:rFonts w:cs="宋体"/>
      <w:b/>
      <w:bCs/>
      <w:sz w:val="24"/>
      <w:szCs w:val="20"/>
      <w:lang w:val="x-none" w:eastAsia="x-none"/>
    </w:rPr>
  </w:style>
  <w:style w:type="paragraph" w:customStyle="1" w:styleId="CharCharCharChar">
    <w:name w:val="Char Char Char Char"/>
    <w:basedOn w:val="af4"/>
    <w:rsid w:val="00F57E7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  <w:lang w:val="x-none" w:eastAsia="x-none"/>
    </w:rPr>
  </w:style>
  <w:style w:type="paragraph" w:customStyle="1" w:styleId="afd">
    <w:name w:val="列项"/>
    <w:basedOn w:val="a"/>
    <w:rsid w:val="00F57E7F"/>
    <w:pPr>
      <w:spacing w:line="300" w:lineRule="auto"/>
    </w:pPr>
    <w:rPr>
      <w:rFonts w:ascii="Arial" w:hAnsi="Arial"/>
      <w:szCs w:val="20"/>
    </w:rPr>
  </w:style>
  <w:style w:type="paragraph" w:styleId="afe">
    <w:name w:val="Block Text"/>
    <w:basedOn w:val="a"/>
    <w:rsid w:val="00F57E7F"/>
    <w:pPr>
      <w:spacing w:before="120" w:after="120" w:line="360" w:lineRule="exact"/>
      <w:ind w:left="23" w:right="170" w:firstLine="337"/>
    </w:pPr>
    <w:rPr>
      <w:rFonts w:ascii="宋体"/>
      <w:spacing w:val="18"/>
      <w:szCs w:val="20"/>
    </w:rPr>
  </w:style>
  <w:style w:type="paragraph" w:customStyle="1" w:styleId="210">
    <w:name w:val="正文文本 21"/>
    <w:basedOn w:val="a"/>
    <w:next w:val="a"/>
    <w:rsid w:val="00F57E7F"/>
    <w:pPr>
      <w:suppressAutoHyphens/>
      <w:autoSpaceDE w:val="0"/>
      <w:jc w:val="left"/>
    </w:pPr>
    <w:rPr>
      <w:rFonts w:ascii="宋体" w:hAnsi="宋体"/>
      <w:kern w:val="0"/>
      <w:sz w:val="20"/>
      <w:lang w:eastAsia="ar-SA"/>
    </w:rPr>
  </w:style>
  <w:style w:type="paragraph" w:styleId="22">
    <w:name w:val="Body Text 2"/>
    <w:basedOn w:val="a"/>
    <w:link w:val="2Char0"/>
    <w:unhideWhenUsed/>
    <w:rsid w:val="00F57E7F"/>
    <w:pPr>
      <w:spacing w:after="120" w:line="480" w:lineRule="auto"/>
    </w:pPr>
    <w:rPr>
      <w:lang w:val="x-none" w:eastAsia="x-none"/>
    </w:rPr>
  </w:style>
  <w:style w:type="character" w:customStyle="1" w:styleId="2Char0">
    <w:name w:val="正文文本 2 Char"/>
    <w:basedOn w:val="a1"/>
    <w:link w:val="22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5s">
    <w:name w:val="标题 5s"/>
    <w:basedOn w:val="50"/>
    <w:rsid w:val="00F57E7F"/>
    <w:pPr>
      <w:spacing w:before="100" w:after="100" w:line="400" w:lineRule="exact"/>
      <w:ind w:left="0" w:firstLine="0"/>
      <w:jc w:val="left"/>
    </w:pPr>
    <w:rPr>
      <w:rFonts w:cs="宋体"/>
      <w:bCs w:val="0"/>
      <w:color w:val="FF00FF"/>
      <w:sz w:val="21"/>
      <w:szCs w:val="20"/>
      <w:lang w:val="en-US" w:eastAsia="zh-CN"/>
    </w:rPr>
  </w:style>
  <w:style w:type="character" w:customStyle="1" w:styleId="aff">
    <w:name w:val="样式 黑色"/>
    <w:rsid w:val="00F57E7F"/>
    <w:rPr>
      <w:color w:val="000000"/>
      <w:kern w:val="1"/>
    </w:rPr>
  </w:style>
  <w:style w:type="paragraph" w:styleId="aff0">
    <w:name w:val="Quote"/>
    <w:basedOn w:val="a"/>
    <w:next w:val="a"/>
    <w:link w:val="Chard"/>
    <w:qFormat/>
    <w:rsid w:val="00F57E7F"/>
    <w:rPr>
      <w:rFonts w:ascii="Calibri" w:hAnsi="Calibri"/>
      <w:i/>
      <w:iCs/>
      <w:color w:val="000000"/>
      <w:szCs w:val="22"/>
      <w:lang w:val="x-none" w:eastAsia="x-none"/>
    </w:rPr>
  </w:style>
  <w:style w:type="character" w:customStyle="1" w:styleId="Chard">
    <w:name w:val="引用 Char"/>
    <w:basedOn w:val="a1"/>
    <w:link w:val="aff0"/>
    <w:rsid w:val="00F57E7F"/>
    <w:rPr>
      <w:rFonts w:ascii="Calibri" w:eastAsia="宋体" w:hAnsi="Calibri" w:cs="Times New Roman"/>
      <w:i/>
      <w:iCs/>
      <w:color w:val="000000"/>
      <w:lang w:val="x-none" w:eastAsia="x-none"/>
    </w:rPr>
  </w:style>
  <w:style w:type="character" w:customStyle="1" w:styleId="CommentTextChar">
    <w:name w:val="Comment Text Char"/>
    <w:locked/>
    <w:rsid w:val="00F57E7F"/>
  </w:style>
  <w:style w:type="character" w:customStyle="1" w:styleId="HTMLPreformattedChar">
    <w:name w:val="HTML Preformatted Char"/>
    <w:locked/>
    <w:rsid w:val="00F57E7F"/>
    <w:rPr>
      <w:rFonts w:ascii="宋体" w:eastAsia="宋体" w:hAnsi="宋体" w:cs="宋体"/>
      <w:kern w:val="0"/>
      <w:sz w:val="24"/>
      <w:szCs w:val="24"/>
    </w:rPr>
  </w:style>
  <w:style w:type="character" w:customStyle="1" w:styleId="st1">
    <w:name w:val="st1"/>
    <w:rsid w:val="00F57E7F"/>
  </w:style>
  <w:style w:type="character" w:customStyle="1" w:styleId="keyword">
    <w:name w:val="keyword"/>
    <w:rsid w:val="00F57E7F"/>
  </w:style>
  <w:style w:type="character" w:customStyle="1" w:styleId="CharChar80">
    <w:name w:val="Char Char8"/>
    <w:rsid w:val="00F57E7F"/>
    <w:rPr>
      <w:sz w:val="18"/>
      <w:szCs w:val="18"/>
    </w:rPr>
  </w:style>
  <w:style w:type="character" w:customStyle="1" w:styleId="CharChar170">
    <w:name w:val="Char Char17"/>
    <w:rsid w:val="00F57E7F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60">
    <w:name w:val="Char Char16"/>
    <w:rsid w:val="00F57E7F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CharChar150">
    <w:name w:val="Char Char15"/>
    <w:rsid w:val="00F57E7F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Char140">
    <w:name w:val="Char Char14"/>
    <w:rsid w:val="00F57E7F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heading3IndentLeft025inChar2">
    <w:name w:val="heading 3 + Indent: Left 0.25 in Char2"/>
    <w:aliases w:val="heading 3 + Indent: Left 0.25 in Char Char1,Underrubrik2 Char1,H3 Char1,heading 3 + Indent: 1.1.1Left 0.25 in Char1,h3 Char1,sub-sub Char1,31 Char1,sub-sub1 Char1,32 Char1,sub-sub2 Char1,311 Char1,h Char"/>
    <w:rsid w:val="00F57E7F"/>
    <w:rPr>
      <w:rFonts w:ascii="Times New Roman" w:eastAsia="宋体" w:hAnsi="Times New Roman" w:cs="Times New Roman"/>
      <w:sz w:val="28"/>
      <w:szCs w:val="28"/>
    </w:rPr>
  </w:style>
  <w:style w:type="character" w:customStyle="1" w:styleId="14">
    <w:name w:val="页码1"/>
    <w:rsid w:val="00F57E7F"/>
  </w:style>
  <w:style w:type="character" w:customStyle="1" w:styleId="ordinary-span-edit2">
    <w:name w:val="ordinary-span-edit2"/>
    <w:rsid w:val="00F57E7F"/>
  </w:style>
  <w:style w:type="character" w:styleId="aff1">
    <w:name w:val="Strong"/>
    <w:uiPriority w:val="22"/>
    <w:qFormat/>
    <w:rsid w:val="00F57E7F"/>
    <w:rPr>
      <w:b/>
      <w:bCs/>
    </w:rPr>
  </w:style>
  <w:style w:type="paragraph" w:customStyle="1" w:styleId="ordinary-output">
    <w:name w:val="ordinary-output"/>
    <w:basedOn w:val="a"/>
    <w:rsid w:val="00F57E7F"/>
    <w:pPr>
      <w:widowControl/>
      <w:spacing w:before="100" w:beforeAutospacing="1" w:after="58" w:line="253" w:lineRule="atLeast"/>
      <w:jc w:val="left"/>
    </w:pPr>
    <w:rPr>
      <w:rFonts w:ascii="宋体" w:hAnsi="宋体" w:cs="宋体"/>
      <w:color w:val="333333"/>
      <w:kern w:val="0"/>
      <w:szCs w:val="21"/>
    </w:rPr>
  </w:style>
  <w:style w:type="character" w:customStyle="1" w:styleId="high-light-bg4">
    <w:name w:val="high-light-bg4"/>
    <w:rsid w:val="00F57E7F"/>
  </w:style>
  <w:style w:type="character" w:customStyle="1" w:styleId="23">
    <w:name w:val="页码2"/>
    <w:basedOn w:val="a1"/>
    <w:rsid w:val="00097090"/>
  </w:style>
  <w:style w:type="character" w:customStyle="1" w:styleId="CharChar81">
    <w:name w:val="Char Char8"/>
    <w:rsid w:val="00097090"/>
    <w:rPr>
      <w:sz w:val="18"/>
      <w:szCs w:val="18"/>
    </w:rPr>
  </w:style>
  <w:style w:type="character" w:customStyle="1" w:styleId="CharChar171">
    <w:name w:val="Char Char17"/>
    <w:rsid w:val="0009709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61">
    <w:name w:val="Char Char16"/>
    <w:rsid w:val="0009709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CharChar151">
    <w:name w:val="Char Char15"/>
    <w:rsid w:val="0009709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Char141">
    <w:name w:val="Char Char14"/>
    <w:rsid w:val="0009709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7">
    <w:name w:val="标准正文 Char"/>
    <w:link w:val="a0"/>
    <w:rsid w:val="006415F6"/>
    <w:rPr>
      <w:rFonts w:ascii="Times New Roman" w:eastAsia="宋体" w:hAnsi="Times New Roman" w:cs="宋体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Huvudrubrik,NMP Heading1,Normal+Font:Helvetica,space bof..,章,R1,H11,H12,H111,H13,H112,H14,H113,H15,H114,H16,H115,H17,H116,H18,H117,H19,H118,H110,H119,RFQ"/>
    <w:basedOn w:val="a"/>
    <w:next w:val="a0"/>
    <w:link w:val="1Char"/>
    <w:qFormat/>
    <w:rsid w:val="00A73DC1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aliases w:val="heading 2+ Indent: Left 0.25 in,Head2A,2,H2,heading8,UNDERRUBRIK 1-2,h2,2nd level,õberschrift 2,1.1  heading 2,节,21,R2,H21,heading 2,H22,H211,H23,H212,H24,H213,H25,H214,H26,H215,H27,H216,H28,H217,H29,H218,H210,H219,H220,H2110,H221,H2111,H231,H2121"/>
    <w:basedOn w:val="a"/>
    <w:next w:val="a0"/>
    <w:link w:val="2Char"/>
    <w:qFormat/>
    <w:rsid w:val="00A73DC1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aliases w:val="heading 3 + Indent: Left 0.25 in,heading 3 + Indent: Left 0.25 in Char,Underrubrik2,H3,heading 3 + Indent: 1.1.1Left 0.25 in,h3,sub-sub,31,sub-sub1,32,sub-sub2,311,sub-sub11,no break,Level 3 Head,Heading 3 - old,sect1.2.3,heading 3,h31,h"/>
    <w:basedOn w:val="a"/>
    <w:next w:val="a0"/>
    <w:link w:val="3Char1"/>
    <w:qFormat/>
    <w:rsid w:val="00A73DC1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paragraph" w:styleId="40">
    <w:name w:val="heading 4"/>
    <w:aliases w:val="heading 4 + Indent: Left 0.5 in,h4,H4,H41,h41,H42,h42,H43,h43,H411,h411,H421,h421,H44,h44,H412,h412,H422,h422,H431,h431,H45,h45,H413,h413,H423,h423,H432,h432,H46,h46,H47,h47,Heading 4.,1.1.1.1 Heading 4,heading 41,heading 42,heading 4,b4,h441,h451"/>
    <w:basedOn w:val="a"/>
    <w:next w:val="a"/>
    <w:link w:val="4Char"/>
    <w:qFormat/>
    <w:rsid w:val="00A73DC1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0">
    <w:name w:val="heading 5"/>
    <w:aliases w:val="h5,heading 5 + Indent: Left 0.5 in,H5,式样2,l5,hm,Table label,mh2,Module heading 2,Head 5,list 5,5,IS41 Heading 5,heading 5,dash,ds,dd,Roman list,口,口1,口2,PIM 5,l5+toc5,Numbered Sub-list,一,正文五级标题,Second Subheading,dash1,ds1,dd1,dash2,ds2,dd2,dash3,ds3"/>
    <w:basedOn w:val="a"/>
    <w:next w:val="a"/>
    <w:link w:val="5Char"/>
    <w:qFormat/>
    <w:rsid w:val="00A73DC1"/>
    <w:pPr>
      <w:keepNext/>
      <w:keepLines/>
      <w:spacing w:before="120" w:after="120" w:line="377" w:lineRule="auto"/>
      <w:ind w:left="1009" w:hanging="1009"/>
      <w:outlineLvl w:val="4"/>
    </w:pPr>
    <w:rPr>
      <w:b/>
      <w:bCs/>
      <w:sz w:val="28"/>
      <w:szCs w:val="28"/>
      <w:lang w:val="x-none" w:eastAsia="x-none"/>
    </w:rPr>
  </w:style>
  <w:style w:type="paragraph" w:styleId="60">
    <w:name w:val="heading 6"/>
    <w:basedOn w:val="a"/>
    <w:next w:val="a"/>
    <w:link w:val="6Char"/>
    <w:qFormat/>
    <w:rsid w:val="00A73DC1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73DC1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73DC1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73DC1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脚 Char"/>
    <w:link w:val="a4"/>
    <w:rsid w:val="002C5EFC"/>
    <w:rPr>
      <w:sz w:val="18"/>
      <w:szCs w:val="18"/>
    </w:rPr>
  </w:style>
  <w:style w:type="character" w:customStyle="1" w:styleId="Char0">
    <w:name w:val="标题 Char"/>
    <w:link w:val="a5"/>
    <w:rsid w:val="002C5EFC"/>
    <w:rPr>
      <w:rFonts w:eastAsia="黑体"/>
      <w:b/>
      <w:bCs/>
      <w:sz w:val="84"/>
      <w:szCs w:val="24"/>
    </w:rPr>
  </w:style>
  <w:style w:type="paragraph" w:styleId="a4">
    <w:name w:val="footer"/>
    <w:basedOn w:val="a"/>
    <w:link w:val="Char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1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5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1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2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1"/>
    <w:uiPriority w:val="99"/>
    <w:semiHidden/>
    <w:rsid w:val="002C5EFC"/>
    <w:rPr>
      <w:color w:val="808080"/>
    </w:rPr>
  </w:style>
  <w:style w:type="paragraph" w:styleId="a9">
    <w:name w:val="Balloon Text"/>
    <w:basedOn w:val="a"/>
    <w:link w:val="Char3"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1"/>
    <w:link w:val="a9"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Normal + Font: Helvetica Char,Bold Char,Space Before 12 pt Char,Not Bold Char,NMP Heading 1 Char,app heading 1 Char,l1 Char,h1 Char,Huvudrubrik Char,NMP Heading1 Char,Normal+Font:Helvetica Char,space bof.. Char,章 Char,R1 Char,H11 Char"/>
    <w:basedOn w:val="a1"/>
    <w:link w:val="1"/>
    <w:rsid w:val="00A73DC1"/>
    <w:rPr>
      <w:rFonts w:ascii="Times New Roman" w:eastAsia="宋体" w:hAnsi="Times New Roman" w:cs="Times New Roman"/>
      <w:b/>
      <w:sz w:val="32"/>
      <w:szCs w:val="32"/>
      <w:lang w:val="x-none" w:eastAsia="x-none"/>
    </w:rPr>
  </w:style>
  <w:style w:type="character" w:customStyle="1" w:styleId="2Char">
    <w:name w:val="标题 2 Char"/>
    <w:aliases w:val="heading 2+ Indent: Left 0.25 in Char,Head2A Char,2 Char,H2 Char,heading8 Char,UNDERRUBRIK 1-2 Char,h2 Char,2nd level Char,õberschrift 2 Char,1.1  heading 2 Char,节 Char,21 Char,R2 Char,H21 Char,heading 2 Char,H22 Char,H211 Char,H23 Char"/>
    <w:basedOn w:val="a1"/>
    <w:link w:val="2"/>
    <w:rsid w:val="00A73DC1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uiPriority w:val="9"/>
    <w:semiHidden/>
    <w:rsid w:val="00A73DC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eading 4 + Indent: Left 0.5 in Char,h4 Char,H4 Char,H41 Char,h41 Char,H42 Char,h42 Char,H43 Char,h43 Char,H411 Char,h411 Char,H421 Char,h421 Char,H44 Char,h44 Char,H412 Char,h412 Char,H422 Char,h422 Char,H431 Char,h431 Char,H45 Char,h45 Char"/>
    <w:basedOn w:val="a1"/>
    <w:link w:val="40"/>
    <w:rsid w:val="00A73DC1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h5 Char,heading 5 + Indent: Left 0.5 in Char,H5 Char,式样2 Char,l5 Char,hm Char,Table label Char,mh2 Char,Module heading 2 Char,Head 5 Char,list 5 Char,5 Char,IS41 Heading 5 Char,heading 5 Char,dash Char,ds Char,dd Char,Roman list Char,口 Char"/>
    <w:basedOn w:val="a1"/>
    <w:link w:val="50"/>
    <w:rsid w:val="00A73DC1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1"/>
    <w:link w:val="60"/>
    <w:rsid w:val="00A73DC1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73DC1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73DC1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73DC1"/>
    <w:rPr>
      <w:rFonts w:ascii="Cambria" w:eastAsia="宋体" w:hAnsi="Cambria" w:cs="Times New Roman"/>
      <w:szCs w:val="21"/>
      <w:lang w:val="x-none" w:eastAsia="x-none"/>
    </w:rPr>
  </w:style>
  <w:style w:type="paragraph" w:styleId="aa">
    <w:name w:val="Date"/>
    <w:basedOn w:val="a"/>
    <w:next w:val="a"/>
    <w:link w:val="Char4"/>
    <w:rsid w:val="00A73DC1"/>
    <w:pPr>
      <w:ind w:leftChars="2500" w:left="100"/>
    </w:pPr>
    <w:rPr>
      <w:szCs w:val="21"/>
    </w:rPr>
  </w:style>
  <w:style w:type="character" w:customStyle="1" w:styleId="Char4">
    <w:name w:val="日期 Char"/>
    <w:basedOn w:val="a1"/>
    <w:link w:val="aa"/>
    <w:rsid w:val="00A73DC1"/>
    <w:rPr>
      <w:rFonts w:ascii="Times New Roman" w:eastAsia="宋体" w:hAnsi="Times New Roman" w:cs="Times New Roman"/>
      <w:szCs w:val="21"/>
    </w:rPr>
  </w:style>
  <w:style w:type="character" w:styleId="ab">
    <w:name w:val="Hyperlink"/>
    <w:uiPriority w:val="99"/>
    <w:rsid w:val="00A73DC1"/>
    <w:rPr>
      <w:color w:val="0000FF"/>
      <w:u w:val="single"/>
    </w:rPr>
  </w:style>
  <w:style w:type="character" w:styleId="ac">
    <w:name w:val="page number"/>
    <w:basedOn w:val="a1"/>
    <w:rsid w:val="00A73DC1"/>
  </w:style>
  <w:style w:type="paragraph" w:customStyle="1" w:styleId="ad">
    <w:rsid w:val="00A73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e">
    <w:name w:val="annotation reference"/>
    <w:rsid w:val="00A73DC1"/>
    <w:rPr>
      <w:sz w:val="21"/>
      <w:szCs w:val="21"/>
    </w:rPr>
  </w:style>
  <w:style w:type="paragraph" w:styleId="af">
    <w:name w:val="annotation text"/>
    <w:basedOn w:val="a"/>
    <w:link w:val="Char5"/>
    <w:rsid w:val="00A73DC1"/>
    <w:pPr>
      <w:jc w:val="left"/>
    </w:pPr>
    <w:rPr>
      <w:szCs w:val="21"/>
      <w:lang w:val="x-none" w:eastAsia="x-none"/>
    </w:rPr>
  </w:style>
  <w:style w:type="character" w:customStyle="1" w:styleId="Char5">
    <w:name w:val="批注文字 Char"/>
    <w:basedOn w:val="a1"/>
    <w:link w:val="af"/>
    <w:rsid w:val="00A73DC1"/>
    <w:rPr>
      <w:rFonts w:ascii="Times New Roman" w:eastAsia="宋体" w:hAnsi="Times New Roman" w:cs="Times New Roman"/>
      <w:szCs w:val="21"/>
      <w:lang w:val="x-none" w:eastAsia="x-none"/>
    </w:rPr>
  </w:style>
  <w:style w:type="paragraph" w:styleId="af0">
    <w:name w:val="annotation subject"/>
    <w:basedOn w:val="af"/>
    <w:next w:val="af"/>
    <w:link w:val="Char6"/>
    <w:rsid w:val="00A73DC1"/>
    <w:rPr>
      <w:b/>
      <w:bCs/>
    </w:rPr>
  </w:style>
  <w:style w:type="character" w:customStyle="1" w:styleId="Char6">
    <w:name w:val="批注主题 Char"/>
    <w:basedOn w:val="Char5"/>
    <w:link w:val="af0"/>
    <w:rsid w:val="00A73DC1"/>
    <w:rPr>
      <w:rFonts w:ascii="Times New Roman" w:eastAsia="宋体" w:hAnsi="Times New Roman" w:cs="Times New Roman"/>
      <w:b/>
      <w:bCs/>
      <w:szCs w:val="21"/>
      <w:lang w:val="x-none" w:eastAsia="x-none"/>
    </w:rPr>
  </w:style>
  <w:style w:type="table" w:styleId="af1">
    <w:name w:val="Table Grid"/>
    <w:basedOn w:val="a2"/>
    <w:rsid w:val="00A73DC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A73DC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A73DC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73DC1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62DA0"/>
    <w:pPr>
      <w:ind w:left="420"/>
      <w:jc w:val="left"/>
    </w:pPr>
    <w:rPr>
      <w:rFonts w:asciiTheme="minorHAnsi" w:hAnsiTheme="minorHAnsi"/>
      <w:iCs/>
      <w:sz w:val="20"/>
      <w:szCs w:val="20"/>
    </w:rPr>
  </w:style>
  <w:style w:type="paragraph" w:customStyle="1" w:styleId="4">
    <w:name w:val="标题4"/>
    <w:basedOn w:val="a"/>
    <w:next w:val="a0"/>
    <w:link w:val="4Char0"/>
    <w:qFormat/>
    <w:rsid w:val="00A73DC1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lang w:val="x-none" w:eastAsia="x-none"/>
    </w:rPr>
  </w:style>
  <w:style w:type="character" w:customStyle="1" w:styleId="4Char0">
    <w:name w:val="标题4 Char"/>
    <w:link w:val="4"/>
    <w:rsid w:val="00A73DC1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0"/>
    <w:qFormat/>
    <w:rsid w:val="00A73DC1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lang w:val="x-none" w:eastAsia="x-none"/>
    </w:rPr>
  </w:style>
  <w:style w:type="character" w:customStyle="1" w:styleId="5Char0">
    <w:name w:val="标题5 Char"/>
    <w:link w:val="5"/>
    <w:rsid w:val="00A73DC1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0"/>
    <w:qFormat/>
    <w:rsid w:val="00A73DC1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lang w:val="x-none" w:eastAsia="x-none"/>
    </w:rPr>
  </w:style>
  <w:style w:type="character" w:customStyle="1" w:styleId="6Char0">
    <w:name w:val="标题6 Char"/>
    <w:link w:val="6"/>
    <w:rsid w:val="00A73DC1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41">
    <w:name w:val="toc 4"/>
    <w:basedOn w:val="a"/>
    <w:next w:val="a"/>
    <w:autoRedefine/>
    <w:uiPriority w:val="39"/>
    <w:rsid w:val="00A73D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A73D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rsid w:val="00A73D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A73D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A73D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A73DC1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a0">
    <w:name w:val="标准正文"/>
    <w:basedOn w:val="a"/>
    <w:link w:val="Char7"/>
    <w:rsid w:val="00A73DC1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2">
    <w:name w:val="Plain Text"/>
    <w:basedOn w:val="a"/>
    <w:link w:val="Char8"/>
    <w:uiPriority w:val="99"/>
    <w:rsid w:val="00A73DC1"/>
    <w:rPr>
      <w:rFonts w:ascii="宋体" w:hAnsi="Courier New"/>
      <w:szCs w:val="20"/>
      <w:lang w:val="x-none" w:eastAsia="x-none"/>
    </w:rPr>
  </w:style>
  <w:style w:type="character" w:customStyle="1" w:styleId="Char8">
    <w:name w:val="纯文本 Char"/>
    <w:basedOn w:val="a1"/>
    <w:link w:val="af2"/>
    <w:uiPriority w:val="99"/>
    <w:rsid w:val="00A73DC1"/>
    <w:rPr>
      <w:rFonts w:ascii="宋体" w:eastAsia="宋体" w:hAnsi="Courier New" w:cs="Times New Roman"/>
      <w:szCs w:val="20"/>
      <w:lang w:val="x-none" w:eastAsia="x-none"/>
    </w:rPr>
  </w:style>
  <w:style w:type="paragraph" w:styleId="af3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1"/>
    <w:rsid w:val="00A73DC1"/>
    <w:pPr>
      <w:ind w:firstLine="420"/>
    </w:pPr>
    <w:rPr>
      <w:szCs w:val="20"/>
      <w:lang w:val="x-none" w:eastAsia="x-none"/>
    </w:rPr>
  </w:style>
  <w:style w:type="character" w:customStyle="1" w:styleId="Char1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link w:val="af3"/>
    <w:rsid w:val="00A73DC1"/>
    <w:rPr>
      <w:rFonts w:ascii="Times New Roman" w:eastAsia="宋体" w:hAnsi="Times New Roman" w:cs="Times New Roman"/>
      <w:szCs w:val="20"/>
      <w:lang w:val="x-none" w:eastAsia="x-none"/>
    </w:rPr>
  </w:style>
  <w:style w:type="paragraph" w:styleId="af4">
    <w:name w:val="Document Map"/>
    <w:basedOn w:val="a"/>
    <w:link w:val="Char9"/>
    <w:rsid w:val="00A73DC1"/>
    <w:pPr>
      <w:shd w:val="clear" w:color="auto" w:fill="000080"/>
    </w:pPr>
    <w:rPr>
      <w:szCs w:val="21"/>
    </w:rPr>
  </w:style>
  <w:style w:type="character" w:customStyle="1" w:styleId="Char9">
    <w:name w:val="文档结构图 Char"/>
    <w:basedOn w:val="a1"/>
    <w:link w:val="af4"/>
    <w:rsid w:val="00A73DC1"/>
    <w:rPr>
      <w:rFonts w:ascii="Times New Roman" w:eastAsia="宋体" w:hAnsi="Times New Roman" w:cs="Times New Roman"/>
      <w:szCs w:val="21"/>
      <w:shd w:val="clear" w:color="auto" w:fill="000080"/>
    </w:rPr>
  </w:style>
  <w:style w:type="paragraph" w:customStyle="1" w:styleId="41111">
    <w:name w:val="标题4 1.1.1.1"/>
    <w:basedOn w:val="a"/>
    <w:qFormat/>
    <w:rsid w:val="00A73DC1"/>
    <w:pPr>
      <w:spacing w:beforeLines="50" w:afterLines="50" w:line="360" w:lineRule="auto"/>
      <w:ind w:left="864" w:hanging="864"/>
      <w:outlineLvl w:val="3"/>
    </w:pPr>
    <w:rPr>
      <w:sz w:val="24"/>
      <w:lang w:val="x-none" w:eastAsia="x-none"/>
    </w:rPr>
  </w:style>
  <w:style w:type="paragraph" w:styleId="af5">
    <w:name w:val="List Paragraph"/>
    <w:basedOn w:val="a"/>
    <w:uiPriority w:val="34"/>
    <w:qFormat/>
    <w:rsid w:val="00A73DC1"/>
    <w:pPr>
      <w:ind w:firstLineChars="200" w:firstLine="420"/>
    </w:pPr>
    <w:rPr>
      <w:rFonts w:ascii="Calibri" w:hAnsi="Calibri"/>
      <w:szCs w:val="22"/>
    </w:rPr>
  </w:style>
  <w:style w:type="character" w:customStyle="1" w:styleId="3Char1">
    <w:name w:val="标题 3 Char1"/>
    <w:aliases w:val="heading 3 + Indent: Left 0.25 in Char1,heading 3 + Indent: Left 0.25 in Char Char,Underrubrik2 Char,H3 Char,heading 3 + Indent: 1.1.1Left 0.25 in Char,h3 Char,sub-sub Char,31 Char,sub-sub1 Char,32 Char,sub-sub2 Char,311 Char,sub-sub11 Char"/>
    <w:link w:val="3"/>
    <w:rsid w:val="00A73DC1"/>
    <w:rPr>
      <w:rFonts w:ascii="Times New Roman" w:eastAsia="宋体" w:hAnsi="Times New Roman" w:cs="Times New Roman"/>
      <w:sz w:val="28"/>
      <w:szCs w:val="28"/>
    </w:rPr>
  </w:style>
  <w:style w:type="character" w:styleId="af6">
    <w:name w:val="FollowedHyperlink"/>
    <w:basedOn w:val="a1"/>
    <w:unhideWhenUsed/>
    <w:rsid w:val="00A73DC1"/>
    <w:rPr>
      <w:color w:val="954F72" w:themeColor="followedHyperlink"/>
      <w:u w:val="single"/>
    </w:rPr>
  </w:style>
  <w:style w:type="character" w:customStyle="1" w:styleId="4CharChar">
    <w:name w:val="标题4 Char Char"/>
    <w:rsid w:val="004307E4"/>
    <w:rPr>
      <w:kern w:val="2"/>
      <w:sz w:val="24"/>
      <w:szCs w:val="24"/>
      <w:lang w:val="x-none" w:eastAsia="x-none"/>
    </w:rPr>
  </w:style>
  <w:style w:type="character" w:customStyle="1" w:styleId="b1">
    <w:name w:val="b1"/>
    <w:rsid w:val="00F57E7F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m1">
    <w:name w:val="m1"/>
    <w:rsid w:val="00F57E7F"/>
    <w:rPr>
      <w:color w:val="0000FF"/>
    </w:rPr>
  </w:style>
  <w:style w:type="character" w:customStyle="1" w:styleId="msoins0">
    <w:name w:val="msoins"/>
    <w:basedOn w:val="a1"/>
    <w:rsid w:val="00F57E7F"/>
  </w:style>
  <w:style w:type="character" w:styleId="af7">
    <w:name w:val="Emphasis"/>
    <w:uiPriority w:val="20"/>
    <w:qFormat/>
    <w:rsid w:val="00F57E7F"/>
    <w:rPr>
      <w:i/>
      <w:iCs/>
    </w:rPr>
  </w:style>
  <w:style w:type="character" w:customStyle="1" w:styleId="6CharChar">
    <w:name w:val="标题6 Char Char"/>
    <w:rsid w:val="00F57E7F"/>
    <w:rPr>
      <w:kern w:val="2"/>
      <w:sz w:val="24"/>
      <w:szCs w:val="24"/>
    </w:rPr>
  </w:style>
  <w:style w:type="character" w:customStyle="1" w:styleId="4CharCharChar">
    <w:name w:val="标题4 Char Char Char"/>
    <w:rsid w:val="00F57E7F"/>
    <w:rPr>
      <w:kern w:val="2"/>
      <w:sz w:val="24"/>
      <w:szCs w:val="24"/>
    </w:rPr>
  </w:style>
  <w:style w:type="character" w:customStyle="1" w:styleId="CharChar">
    <w:name w:val="页脚 Char Char"/>
    <w:rsid w:val="00F57E7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CharChar">
    <w:name w:val="标题5 Char Char"/>
    <w:rsid w:val="00F57E7F"/>
    <w:rPr>
      <w:kern w:val="2"/>
      <w:sz w:val="24"/>
      <w:szCs w:val="24"/>
    </w:rPr>
  </w:style>
  <w:style w:type="character" w:customStyle="1" w:styleId="t1">
    <w:name w:val="t1"/>
    <w:rsid w:val="00F57E7F"/>
    <w:rPr>
      <w:color w:val="990000"/>
    </w:rPr>
  </w:style>
  <w:style w:type="character" w:customStyle="1" w:styleId="tx1">
    <w:name w:val="tx1"/>
    <w:rsid w:val="00F57E7F"/>
    <w:rPr>
      <w:b/>
      <w:bCs/>
    </w:rPr>
  </w:style>
  <w:style w:type="character" w:customStyle="1" w:styleId="12">
    <w:name w:val="页码1"/>
    <w:basedOn w:val="a1"/>
    <w:rsid w:val="00F57E7F"/>
  </w:style>
  <w:style w:type="paragraph" w:customStyle="1" w:styleId="Default">
    <w:name w:val="Default"/>
    <w:rsid w:val="00F57E7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1CharCharCharCharCharChar">
    <w:name w:val="标题 1 Char Char Char Char Char Char"/>
    <w:basedOn w:val="a"/>
    <w:rsid w:val="00F57E7F"/>
    <w:pPr>
      <w:tabs>
        <w:tab w:val="left" w:pos="425"/>
      </w:tabs>
      <w:ind w:left="1412" w:hanging="420"/>
    </w:pPr>
    <w:rPr>
      <w:szCs w:val="21"/>
    </w:rPr>
  </w:style>
  <w:style w:type="paragraph" w:customStyle="1" w:styleId="1CharCharCharChar">
    <w:name w:val="标题 1 Char Char Char Char"/>
    <w:basedOn w:val="a"/>
    <w:rsid w:val="00F57E7F"/>
    <w:rPr>
      <w:szCs w:val="21"/>
    </w:rPr>
  </w:style>
  <w:style w:type="paragraph" w:styleId="af8">
    <w:name w:val="Revision"/>
    <w:rsid w:val="00F57E7F"/>
    <w:rPr>
      <w:rFonts w:ascii="Times New Roman" w:eastAsia="宋体" w:hAnsi="Times New Roman" w:cs="Times New Roman"/>
      <w:szCs w:val="21"/>
    </w:rPr>
  </w:style>
  <w:style w:type="paragraph" w:styleId="af9">
    <w:name w:val="Normal (Web)"/>
    <w:basedOn w:val="a"/>
    <w:rsid w:val="00F57E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CharChar">
    <w:name w:val="标题 1 Char Char"/>
    <w:basedOn w:val="a"/>
    <w:rsid w:val="00F57E7F"/>
    <w:rPr>
      <w:szCs w:val="21"/>
    </w:rPr>
  </w:style>
  <w:style w:type="paragraph" w:styleId="HTML">
    <w:name w:val="HTML Preformatted"/>
    <w:basedOn w:val="a"/>
    <w:link w:val="HTMLChar"/>
    <w:uiPriority w:val="99"/>
    <w:rsid w:val="00F57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F57E7F"/>
    <w:rPr>
      <w:rFonts w:ascii="宋体" w:eastAsia="宋体" w:hAnsi="宋体" w:cs="宋体"/>
      <w:kern w:val="0"/>
      <w:sz w:val="24"/>
      <w:szCs w:val="24"/>
    </w:rPr>
  </w:style>
  <w:style w:type="paragraph" w:customStyle="1" w:styleId="1CharCharCharCharCharCharCharChar">
    <w:name w:val="标题 1 Char Char Char Char Char Char Char Char"/>
    <w:basedOn w:val="a"/>
    <w:rsid w:val="00F57E7F"/>
    <w:pPr>
      <w:tabs>
        <w:tab w:val="left" w:pos="-900"/>
      </w:tabs>
      <w:ind w:left="1276" w:hanging="425"/>
    </w:pPr>
    <w:rPr>
      <w:szCs w:val="21"/>
    </w:rPr>
  </w:style>
  <w:style w:type="paragraph" w:customStyle="1" w:styleId="xl24">
    <w:name w:val="xl24"/>
    <w:basedOn w:val="a"/>
    <w:rsid w:val="00F57E7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5h5heading5IndentLeft05inH52l5hmTablela">
    <w:name w:val="样式 标题 5h5heading 5 + Indent: Left 0.5 inH5式样2l5hmTable la..."/>
    <w:basedOn w:val="50"/>
    <w:rsid w:val="00F57E7F"/>
    <w:pPr>
      <w:numPr>
        <w:numId w:val="14"/>
      </w:numPr>
      <w:spacing w:before="156" w:after="156" w:line="376" w:lineRule="auto"/>
    </w:pPr>
    <w:rPr>
      <w:rFonts w:eastAsia="Times New Roman" w:cs="宋体"/>
      <w:b w:val="0"/>
      <w:sz w:val="21"/>
      <w:szCs w:val="20"/>
      <w:lang w:val="en-US" w:eastAsia="zh-CN"/>
    </w:rPr>
  </w:style>
  <w:style w:type="numbering" w:customStyle="1" w:styleId="10">
    <w:name w:val="标题样式1"/>
    <w:rsid w:val="00F57E7F"/>
    <w:pPr>
      <w:numPr>
        <w:numId w:val="16"/>
      </w:numPr>
    </w:pPr>
  </w:style>
  <w:style w:type="paragraph" w:customStyle="1" w:styleId="p0">
    <w:name w:val="p0"/>
    <w:basedOn w:val="a"/>
    <w:rsid w:val="00F57E7F"/>
    <w:pPr>
      <w:widowControl/>
    </w:pPr>
    <w:rPr>
      <w:kern w:val="0"/>
      <w:szCs w:val="21"/>
    </w:rPr>
  </w:style>
  <w:style w:type="character" w:customStyle="1" w:styleId="CharChar8">
    <w:name w:val="Char Char8"/>
    <w:rsid w:val="00F57E7F"/>
    <w:rPr>
      <w:sz w:val="18"/>
      <w:szCs w:val="18"/>
    </w:rPr>
  </w:style>
  <w:style w:type="character" w:customStyle="1" w:styleId="CharChar17">
    <w:name w:val="Char Char17"/>
    <w:rsid w:val="00F57E7F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F57E7F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CharChar15">
    <w:name w:val="Char Char15"/>
    <w:rsid w:val="00F57E7F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Char14">
    <w:name w:val="Char Char14"/>
    <w:rsid w:val="00F57E7F"/>
    <w:rPr>
      <w:rFonts w:ascii="Arial" w:eastAsia="黑体" w:hAnsi="Arial"/>
      <w:kern w:val="2"/>
      <w:sz w:val="21"/>
      <w:szCs w:val="21"/>
      <w:lang w:val="en-US" w:eastAsia="zh-CN" w:bidi="ar-SA"/>
    </w:rPr>
  </w:style>
  <w:style w:type="paragraph" w:styleId="afa">
    <w:name w:val="Body Text"/>
    <w:basedOn w:val="a"/>
    <w:link w:val="Chara"/>
    <w:rsid w:val="00F57E7F"/>
    <w:pPr>
      <w:spacing w:after="120"/>
    </w:pPr>
    <w:rPr>
      <w:lang w:val="x-none" w:eastAsia="x-none"/>
    </w:rPr>
  </w:style>
  <w:style w:type="character" w:customStyle="1" w:styleId="Chara">
    <w:name w:val="正文文本 Char"/>
    <w:basedOn w:val="a1"/>
    <w:link w:val="afa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Body Text First Indent"/>
    <w:basedOn w:val="afa"/>
    <w:link w:val="Charb"/>
    <w:rsid w:val="00F57E7F"/>
    <w:pPr>
      <w:ind w:firstLineChars="100" w:firstLine="420"/>
    </w:pPr>
  </w:style>
  <w:style w:type="character" w:customStyle="1" w:styleId="Charb">
    <w:name w:val="正文首行缩进 Char"/>
    <w:basedOn w:val="Chara"/>
    <w:link w:val="afb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21">
    <w:name w:val="样式 正文首行缩进 + 首行缩进:  2 字符"/>
    <w:basedOn w:val="afb"/>
    <w:rsid w:val="00F57E7F"/>
    <w:pPr>
      <w:ind w:leftChars="200" w:left="200" w:firstLineChars="200" w:firstLine="200"/>
    </w:pPr>
    <w:rPr>
      <w:rFonts w:cs="宋体"/>
      <w:szCs w:val="20"/>
    </w:rPr>
  </w:style>
  <w:style w:type="paragraph" w:customStyle="1" w:styleId="13">
    <w:name w:val="样式 正文首行缩进 + 首行缩进:  1 字符"/>
    <w:basedOn w:val="afb"/>
    <w:rsid w:val="00F57E7F"/>
    <w:pPr>
      <w:spacing w:after="40"/>
      <w:ind w:firstLineChars="200" w:firstLine="200"/>
    </w:pPr>
    <w:rPr>
      <w:rFonts w:cs="宋体"/>
      <w:szCs w:val="20"/>
    </w:rPr>
  </w:style>
  <w:style w:type="paragraph" w:styleId="afc">
    <w:name w:val="Body Text Indent"/>
    <w:basedOn w:val="a"/>
    <w:link w:val="Charc"/>
    <w:rsid w:val="00F57E7F"/>
    <w:pPr>
      <w:spacing w:after="120"/>
      <w:ind w:leftChars="200" w:left="420"/>
    </w:pPr>
    <w:rPr>
      <w:lang w:val="x-none" w:eastAsia="x-none"/>
    </w:rPr>
  </w:style>
  <w:style w:type="character" w:customStyle="1" w:styleId="Charc">
    <w:name w:val="正文文本缩进 Char"/>
    <w:basedOn w:val="a1"/>
    <w:link w:val="afc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31">
    <w:name w:val="样式 标题 3 + 右侧:  1 字符"/>
    <w:basedOn w:val="3"/>
    <w:rsid w:val="00F57E7F"/>
    <w:pPr>
      <w:keepNext/>
      <w:keepLines/>
      <w:tabs>
        <w:tab w:val="num" w:pos="720"/>
      </w:tabs>
      <w:snapToGrid w:val="0"/>
      <w:spacing w:beforeLines="0" w:before="40" w:afterLines="0" w:after="40" w:line="240" w:lineRule="auto"/>
      <w:ind w:left="720" w:firstLine="0"/>
      <w:contextualSpacing/>
      <w:jc w:val="left"/>
    </w:pPr>
    <w:rPr>
      <w:rFonts w:cs="宋体"/>
      <w:b/>
      <w:bCs/>
      <w:sz w:val="24"/>
      <w:szCs w:val="20"/>
      <w:lang w:val="x-none" w:eastAsia="x-none"/>
    </w:rPr>
  </w:style>
  <w:style w:type="paragraph" w:customStyle="1" w:styleId="CharCharCharChar">
    <w:name w:val="Char Char Char Char"/>
    <w:basedOn w:val="af4"/>
    <w:rsid w:val="00F57E7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  <w:lang w:val="x-none" w:eastAsia="x-none"/>
    </w:rPr>
  </w:style>
  <w:style w:type="paragraph" w:customStyle="1" w:styleId="afd">
    <w:name w:val="列项"/>
    <w:basedOn w:val="a"/>
    <w:rsid w:val="00F57E7F"/>
    <w:pPr>
      <w:spacing w:line="300" w:lineRule="auto"/>
    </w:pPr>
    <w:rPr>
      <w:rFonts w:ascii="Arial" w:hAnsi="Arial"/>
      <w:szCs w:val="20"/>
    </w:rPr>
  </w:style>
  <w:style w:type="paragraph" w:styleId="afe">
    <w:name w:val="Block Text"/>
    <w:basedOn w:val="a"/>
    <w:rsid w:val="00F57E7F"/>
    <w:pPr>
      <w:spacing w:before="120" w:after="120" w:line="360" w:lineRule="exact"/>
      <w:ind w:left="23" w:right="170" w:firstLine="337"/>
    </w:pPr>
    <w:rPr>
      <w:rFonts w:ascii="宋体"/>
      <w:spacing w:val="18"/>
      <w:szCs w:val="20"/>
    </w:rPr>
  </w:style>
  <w:style w:type="paragraph" w:customStyle="1" w:styleId="210">
    <w:name w:val="正文文本 21"/>
    <w:basedOn w:val="a"/>
    <w:next w:val="a"/>
    <w:rsid w:val="00F57E7F"/>
    <w:pPr>
      <w:suppressAutoHyphens/>
      <w:autoSpaceDE w:val="0"/>
      <w:jc w:val="left"/>
    </w:pPr>
    <w:rPr>
      <w:rFonts w:ascii="宋体" w:hAnsi="宋体"/>
      <w:kern w:val="0"/>
      <w:sz w:val="20"/>
      <w:lang w:eastAsia="ar-SA"/>
    </w:rPr>
  </w:style>
  <w:style w:type="paragraph" w:styleId="22">
    <w:name w:val="Body Text 2"/>
    <w:basedOn w:val="a"/>
    <w:link w:val="2Char0"/>
    <w:unhideWhenUsed/>
    <w:rsid w:val="00F57E7F"/>
    <w:pPr>
      <w:spacing w:after="120" w:line="480" w:lineRule="auto"/>
    </w:pPr>
    <w:rPr>
      <w:lang w:val="x-none" w:eastAsia="x-none"/>
    </w:rPr>
  </w:style>
  <w:style w:type="character" w:customStyle="1" w:styleId="2Char0">
    <w:name w:val="正文文本 2 Char"/>
    <w:basedOn w:val="a1"/>
    <w:link w:val="22"/>
    <w:rsid w:val="00F57E7F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5s">
    <w:name w:val="标题 5s"/>
    <w:basedOn w:val="50"/>
    <w:rsid w:val="00F57E7F"/>
    <w:pPr>
      <w:spacing w:before="100" w:after="100" w:line="400" w:lineRule="exact"/>
      <w:ind w:left="0" w:firstLine="0"/>
      <w:jc w:val="left"/>
    </w:pPr>
    <w:rPr>
      <w:rFonts w:cs="宋体"/>
      <w:bCs w:val="0"/>
      <w:color w:val="FF00FF"/>
      <w:sz w:val="21"/>
      <w:szCs w:val="20"/>
      <w:lang w:val="en-US" w:eastAsia="zh-CN"/>
    </w:rPr>
  </w:style>
  <w:style w:type="character" w:customStyle="1" w:styleId="aff">
    <w:name w:val="样式 黑色"/>
    <w:rsid w:val="00F57E7F"/>
    <w:rPr>
      <w:color w:val="000000"/>
      <w:kern w:val="1"/>
    </w:rPr>
  </w:style>
  <w:style w:type="paragraph" w:styleId="aff0">
    <w:name w:val="Quote"/>
    <w:basedOn w:val="a"/>
    <w:next w:val="a"/>
    <w:link w:val="Chard"/>
    <w:qFormat/>
    <w:rsid w:val="00F57E7F"/>
    <w:rPr>
      <w:rFonts w:ascii="Calibri" w:hAnsi="Calibri"/>
      <w:i/>
      <w:iCs/>
      <w:color w:val="000000"/>
      <w:szCs w:val="22"/>
      <w:lang w:val="x-none" w:eastAsia="x-none"/>
    </w:rPr>
  </w:style>
  <w:style w:type="character" w:customStyle="1" w:styleId="Chard">
    <w:name w:val="引用 Char"/>
    <w:basedOn w:val="a1"/>
    <w:link w:val="aff0"/>
    <w:rsid w:val="00F57E7F"/>
    <w:rPr>
      <w:rFonts w:ascii="Calibri" w:eastAsia="宋体" w:hAnsi="Calibri" w:cs="Times New Roman"/>
      <w:i/>
      <w:iCs/>
      <w:color w:val="000000"/>
      <w:lang w:val="x-none" w:eastAsia="x-none"/>
    </w:rPr>
  </w:style>
  <w:style w:type="character" w:customStyle="1" w:styleId="CommentTextChar">
    <w:name w:val="Comment Text Char"/>
    <w:locked/>
    <w:rsid w:val="00F57E7F"/>
  </w:style>
  <w:style w:type="character" w:customStyle="1" w:styleId="HTMLPreformattedChar">
    <w:name w:val="HTML Preformatted Char"/>
    <w:locked/>
    <w:rsid w:val="00F57E7F"/>
    <w:rPr>
      <w:rFonts w:ascii="宋体" w:eastAsia="宋体" w:hAnsi="宋体" w:cs="宋体"/>
      <w:kern w:val="0"/>
      <w:sz w:val="24"/>
      <w:szCs w:val="24"/>
    </w:rPr>
  </w:style>
  <w:style w:type="character" w:customStyle="1" w:styleId="st1">
    <w:name w:val="st1"/>
    <w:rsid w:val="00F57E7F"/>
  </w:style>
  <w:style w:type="character" w:customStyle="1" w:styleId="keyword">
    <w:name w:val="keyword"/>
    <w:rsid w:val="00F57E7F"/>
  </w:style>
  <w:style w:type="character" w:customStyle="1" w:styleId="CharChar80">
    <w:name w:val="Char Char8"/>
    <w:rsid w:val="00F57E7F"/>
    <w:rPr>
      <w:sz w:val="18"/>
      <w:szCs w:val="18"/>
    </w:rPr>
  </w:style>
  <w:style w:type="character" w:customStyle="1" w:styleId="CharChar170">
    <w:name w:val="Char Char17"/>
    <w:rsid w:val="00F57E7F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60">
    <w:name w:val="Char Char16"/>
    <w:rsid w:val="00F57E7F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CharChar150">
    <w:name w:val="Char Char15"/>
    <w:rsid w:val="00F57E7F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Char140">
    <w:name w:val="Char Char14"/>
    <w:rsid w:val="00F57E7F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heading3IndentLeft025inChar2">
    <w:name w:val="heading 3 + Indent: Left 0.25 in Char2"/>
    <w:aliases w:val="heading 3 + Indent: Left 0.25 in Char Char1,Underrubrik2 Char1,H3 Char1,heading 3 + Indent: 1.1.1Left 0.25 in Char1,h3 Char1,sub-sub Char1,31 Char1,sub-sub1 Char1,32 Char1,sub-sub2 Char1,311 Char1,h Char"/>
    <w:rsid w:val="00F57E7F"/>
    <w:rPr>
      <w:rFonts w:ascii="Times New Roman" w:eastAsia="宋体" w:hAnsi="Times New Roman" w:cs="Times New Roman"/>
      <w:sz w:val="28"/>
      <w:szCs w:val="28"/>
    </w:rPr>
  </w:style>
  <w:style w:type="character" w:customStyle="1" w:styleId="14">
    <w:name w:val="页码1"/>
    <w:rsid w:val="00F57E7F"/>
  </w:style>
  <w:style w:type="character" w:customStyle="1" w:styleId="ordinary-span-edit2">
    <w:name w:val="ordinary-span-edit2"/>
    <w:rsid w:val="00F57E7F"/>
  </w:style>
  <w:style w:type="character" w:styleId="aff1">
    <w:name w:val="Strong"/>
    <w:uiPriority w:val="22"/>
    <w:qFormat/>
    <w:rsid w:val="00F57E7F"/>
    <w:rPr>
      <w:b/>
      <w:bCs/>
    </w:rPr>
  </w:style>
  <w:style w:type="paragraph" w:customStyle="1" w:styleId="ordinary-output">
    <w:name w:val="ordinary-output"/>
    <w:basedOn w:val="a"/>
    <w:rsid w:val="00F57E7F"/>
    <w:pPr>
      <w:widowControl/>
      <w:spacing w:before="100" w:beforeAutospacing="1" w:after="58" w:line="253" w:lineRule="atLeast"/>
      <w:jc w:val="left"/>
    </w:pPr>
    <w:rPr>
      <w:rFonts w:ascii="宋体" w:hAnsi="宋体" w:cs="宋体"/>
      <w:color w:val="333333"/>
      <w:kern w:val="0"/>
      <w:szCs w:val="21"/>
    </w:rPr>
  </w:style>
  <w:style w:type="character" w:customStyle="1" w:styleId="high-light-bg4">
    <w:name w:val="high-light-bg4"/>
    <w:rsid w:val="00F57E7F"/>
  </w:style>
  <w:style w:type="character" w:customStyle="1" w:styleId="23">
    <w:name w:val="页码2"/>
    <w:basedOn w:val="a1"/>
    <w:rsid w:val="00097090"/>
  </w:style>
  <w:style w:type="character" w:customStyle="1" w:styleId="CharChar81">
    <w:name w:val="Char Char8"/>
    <w:rsid w:val="00097090"/>
    <w:rPr>
      <w:sz w:val="18"/>
      <w:szCs w:val="18"/>
    </w:rPr>
  </w:style>
  <w:style w:type="character" w:customStyle="1" w:styleId="CharChar171">
    <w:name w:val="Char Char17"/>
    <w:rsid w:val="0009709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61">
    <w:name w:val="Char Char16"/>
    <w:rsid w:val="0009709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CharChar151">
    <w:name w:val="Char Char15"/>
    <w:rsid w:val="0009709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Char141">
    <w:name w:val="Char Char14"/>
    <w:rsid w:val="0009709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7">
    <w:name w:val="标准正文 Char"/>
    <w:link w:val="a0"/>
    <w:rsid w:val="006415F6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76BFEA3914E43DE9B9053042A5990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FFF5D2-3951-49F8-8C69-098E0261854A}"/>
      </w:docPartPr>
      <w:docPartBody>
        <w:p w:rsidR="004F2E06" w:rsidRDefault="003F76C4" w:rsidP="003F76C4">
          <w:pPr>
            <w:pStyle w:val="776BFEA3914E43DE9B9053042A599074"/>
          </w:pPr>
          <w:r w:rsidRPr="00914E5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217CF3" w:rsidRDefault="00A4688F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205BF"/>
    <w:rsid w:val="00042643"/>
    <w:rsid w:val="000514EF"/>
    <w:rsid w:val="00096156"/>
    <w:rsid w:val="00123603"/>
    <w:rsid w:val="001B73AF"/>
    <w:rsid w:val="001E0940"/>
    <w:rsid w:val="00214BDA"/>
    <w:rsid w:val="00217CF3"/>
    <w:rsid w:val="00245F9C"/>
    <w:rsid w:val="00265DEE"/>
    <w:rsid w:val="002E4767"/>
    <w:rsid w:val="002F403A"/>
    <w:rsid w:val="00331F82"/>
    <w:rsid w:val="00381D7E"/>
    <w:rsid w:val="003A278E"/>
    <w:rsid w:val="003B10C5"/>
    <w:rsid w:val="003F76C4"/>
    <w:rsid w:val="00464069"/>
    <w:rsid w:val="004C0F0C"/>
    <w:rsid w:val="004C1140"/>
    <w:rsid w:val="004F2E06"/>
    <w:rsid w:val="00563589"/>
    <w:rsid w:val="006405E5"/>
    <w:rsid w:val="00647897"/>
    <w:rsid w:val="00730FDE"/>
    <w:rsid w:val="007443D5"/>
    <w:rsid w:val="00782442"/>
    <w:rsid w:val="008360B2"/>
    <w:rsid w:val="0085166B"/>
    <w:rsid w:val="009464E8"/>
    <w:rsid w:val="009C0A87"/>
    <w:rsid w:val="009F3666"/>
    <w:rsid w:val="00A44805"/>
    <w:rsid w:val="00A4688F"/>
    <w:rsid w:val="00B32BE4"/>
    <w:rsid w:val="00B61C3B"/>
    <w:rsid w:val="00B65AF3"/>
    <w:rsid w:val="00C24125"/>
    <w:rsid w:val="00C40284"/>
    <w:rsid w:val="00CA3CD5"/>
    <w:rsid w:val="00CB3B65"/>
    <w:rsid w:val="00D845CC"/>
    <w:rsid w:val="00D91598"/>
    <w:rsid w:val="00DD6C65"/>
    <w:rsid w:val="00DE070D"/>
    <w:rsid w:val="00E255C8"/>
    <w:rsid w:val="00E41293"/>
    <w:rsid w:val="00E65D08"/>
    <w:rsid w:val="00F24D39"/>
    <w:rsid w:val="00F86140"/>
    <w:rsid w:val="00F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A87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8255782B0CE4ECDA0524809C33EFA91">
    <w:name w:val="F8255782B0CE4ECDA0524809C33EFA91"/>
    <w:rsid w:val="009C0A87"/>
    <w:pPr>
      <w:widowControl w:val="0"/>
      <w:jc w:val="both"/>
    </w:pPr>
  </w:style>
  <w:style w:type="paragraph" w:customStyle="1" w:styleId="4E9A27C3218149ED9FADB4B936F044E2">
    <w:name w:val="4E9A27C3218149ED9FADB4B936F044E2"/>
    <w:rsid w:val="009C0A87"/>
    <w:pPr>
      <w:widowControl w:val="0"/>
      <w:jc w:val="both"/>
    </w:pPr>
  </w:style>
  <w:style w:type="paragraph" w:customStyle="1" w:styleId="2766A89F81BB4916A13E4F004671D41C">
    <w:name w:val="2766A89F81BB4916A13E4F004671D41C"/>
    <w:rsid w:val="009C0A8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A87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8255782B0CE4ECDA0524809C33EFA91">
    <w:name w:val="F8255782B0CE4ECDA0524809C33EFA91"/>
    <w:rsid w:val="009C0A87"/>
    <w:pPr>
      <w:widowControl w:val="0"/>
      <w:jc w:val="both"/>
    </w:pPr>
  </w:style>
  <w:style w:type="paragraph" w:customStyle="1" w:styleId="4E9A27C3218149ED9FADB4B936F044E2">
    <w:name w:val="4E9A27C3218149ED9FADB4B936F044E2"/>
    <w:rsid w:val="009C0A87"/>
    <w:pPr>
      <w:widowControl w:val="0"/>
      <w:jc w:val="both"/>
    </w:pPr>
  </w:style>
  <w:style w:type="paragraph" w:customStyle="1" w:styleId="2766A89F81BB4916A13E4F004671D41C">
    <w:name w:val="2766A89F81BB4916A13E4F004671D41C"/>
    <w:rsid w:val="009C0A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B49B-6010-438A-A4F0-F2FA7752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24</Pages>
  <Words>4261</Words>
  <Characters>24293</Characters>
  <Application>Microsoft Office Word</Application>
  <DocSecurity>0</DocSecurity>
  <Lines>202</Lines>
  <Paragraphs>56</Paragraphs>
  <ScaleCrop>false</ScaleCrop>
  <Company>HIK</Company>
  <LinksUpToDate>false</LinksUpToDate>
  <CharactersWithSpaces>28498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CN=刘宇6/O=HIKVISION</cp:lastModifiedBy>
  <cp:revision>1047</cp:revision>
  <dcterms:created xsi:type="dcterms:W3CDTF">2014-12-10T04:50:00Z</dcterms:created>
  <dcterms:modified xsi:type="dcterms:W3CDTF">2016-11-22T02:48:00Z</dcterms:modified>
</cp:coreProperties>
</file>